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662A3" w14:textId="5FB0000A" w:rsidR="006A481F" w:rsidRPr="00EB1DED" w:rsidRDefault="006A481F" w:rsidP="00DD0DBA">
      <w:pPr>
        <w:ind w:firstLine="540"/>
        <w:jc w:val="both"/>
        <w:rPr>
          <w:color w:val="000000"/>
          <w:sz w:val="22"/>
          <w:szCs w:val="22"/>
        </w:rPr>
      </w:pPr>
      <w:r w:rsidRPr="00EB1DED">
        <w:rPr>
          <w:color w:val="000000"/>
          <w:sz w:val="22"/>
          <w:szCs w:val="22"/>
        </w:rPr>
        <w:t>Для размещения на главной странице сайт</w:t>
      </w:r>
      <w:r w:rsidR="00E879F9">
        <w:rPr>
          <w:color w:val="000000"/>
          <w:sz w:val="22"/>
          <w:szCs w:val="22"/>
        </w:rPr>
        <w:t>ов</w:t>
      </w:r>
      <w:r w:rsidRPr="00EB1DED">
        <w:rPr>
          <w:color w:val="000000"/>
          <w:sz w:val="22"/>
          <w:szCs w:val="22"/>
        </w:rPr>
        <w:t xml:space="preserve"> партнеров</w:t>
      </w:r>
      <w:r w:rsidR="004B014C">
        <w:rPr>
          <w:color w:val="000000"/>
          <w:sz w:val="22"/>
          <w:szCs w:val="22"/>
        </w:rPr>
        <w:t xml:space="preserve"> добавить надпись: </w:t>
      </w:r>
    </w:p>
    <w:p w14:paraId="7AE40E7B" w14:textId="77777777" w:rsidR="006A481F" w:rsidRPr="00EB1DED" w:rsidRDefault="006A481F" w:rsidP="00DD0DBA">
      <w:pPr>
        <w:ind w:firstLine="540"/>
        <w:jc w:val="both"/>
        <w:rPr>
          <w:color w:val="000000"/>
          <w:sz w:val="22"/>
          <w:szCs w:val="22"/>
        </w:rPr>
      </w:pPr>
    </w:p>
    <w:p w14:paraId="689DB737" w14:textId="67FF5969" w:rsidR="006A481F" w:rsidRPr="00EB1DED" w:rsidRDefault="006A481F" w:rsidP="00DD0DBA">
      <w:pPr>
        <w:ind w:firstLine="540"/>
        <w:jc w:val="both"/>
        <w:rPr>
          <w:b/>
          <w:bCs/>
          <w:color w:val="000000"/>
          <w:sz w:val="22"/>
          <w:szCs w:val="22"/>
        </w:rPr>
      </w:pPr>
      <w:r w:rsidRPr="006A481F">
        <w:rPr>
          <w:b/>
          <w:bCs/>
          <w:color w:val="000000"/>
          <w:sz w:val="22"/>
          <w:szCs w:val="22"/>
        </w:rPr>
        <w:t>"На информационном ресурсе применяются рекомендательные технологии (информационные технологии предоставления информации на основе сбора, систематизации и анализа сведений, относящихся к предпочтениям пользователей сети "Интернет", находящихся на территории Российской Федерации)".</w:t>
      </w:r>
      <w:r w:rsidRPr="00EB1DED">
        <w:rPr>
          <w:rStyle w:val="a6"/>
          <w:b/>
          <w:bCs/>
          <w:color w:val="000000"/>
          <w:sz w:val="22"/>
          <w:szCs w:val="22"/>
        </w:rPr>
        <w:footnoteReference w:id="1"/>
      </w:r>
    </w:p>
    <w:p w14:paraId="0F25B8DC" w14:textId="77777777" w:rsidR="006A481F" w:rsidRPr="00EB1DED" w:rsidRDefault="006A481F" w:rsidP="00DD0DBA">
      <w:pPr>
        <w:ind w:firstLine="540"/>
        <w:jc w:val="both"/>
        <w:rPr>
          <w:color w:val="000000"/>
          <w:sz w:val="22"/>
          <w:szCs w:val="22"/>
        </w:rPr>
      </w:pPr>
    </w:p>
    <w:p w14:paraId="461AC248" w14:textId="77777777" w:rsidR="006A481F" w:rsidRPr="006A481F" w:rsidRDefault="006A481F" w:rsidP="00DD0DBA">
      <w:pPr>
        <w:ind w:firstLine="540"/>
        <w:jc w:val="both"/>
        <w:rPr>
          <w:color w:val="000000"/>
          <w:sz w:val="22"/>
          <w:szCs w:val="22"/>
        </w:rPr>
      </w:pPr>
    </w:p>
    <w:p w14:paraId="6DA5470F" w14:textId="77777777" w:rsidR="004B014C" w:rsidRPr="009C52E7" w:rsidRDefault="004B014C" w:rsidP="00DD0DBA">
      <w:pPr>
        <w:ind w:firstLine="540"/>
        <w:jc w:val="both"/>
        <w:rPr>
          <w:color w:val="000000"/>
          <w:sz w:val="22"/>
          <w:szCs w:val="22"/>
        </w:rPr>
      </w:pPr>
      <w:r w:rsidRPr="009C52E7">
        <w:rPr>
          <w:color w:val="000000"/>
          <w:sz w:val="22"/>
          <w:szCs w:val="22"/>
        </w:rPr>
        <w:t xml:space="preserve">Разместить в открытом доступе документ: </w:t>
      </w:r>
    </w:p>
    <w:p w14:paraId="464550EB" w14:textId="77777777" w:rsidR="004B014C" w:rsidRDefault="004B014C" w:rsidP="00DD0DBA">
      <w:pPr>
        <w:ind w:firstLine="540"/>
        <w:jc w:val="both"/>
        <w:rPr>
          <w:color w:val="000000"/>
          <w:sz w:val="30"/>
          <w:szCs w:val="30"/>
        </w:rPr>
      </w:pPr>
    </w:p>
    <w:p w14:paraId="5605637F" w14:textId="397B5652" w:rsidR="009C52E7" w:rsidRDefault="009C52E7" w:rsidP="009C52E7">
      <w:pPr>
        <w:ind w:firstLine="540"/>
        <w:jc w:val="center"/>
        <w:rPr>
          <w:b/>
          <w:bCs/>
          <w:color w:val="000000"/>
          <w:sz w:val="22"/>
          <w:szCs w:val="22"/>
        </w:rPr>
      </w:pPr>
      <w:r w:rsidRPr="001E6413">
        <w:rPr>
          <w:b/>
          <w:bCs/>
          <w:color w:val="000000"/>
          <w:sz w:val="22"/>
          <w:szCs w:val="22"/>
        </w:rPr>
        <w:t>ПРАВИЛА</w:t>
      </w:r>
    </w:p>
    <w:p w14:paraId="226B195A" w14:textId="77777777" w:rsidR="000B7E82" w:rsidRDefault="000B7E82" w:rsidP="009C52E7">
      <w:pPr>
        <w:ind w:firstLine="540"/>
        <w:jc w:val="center"/>
        <w:rPr>
          <w:b/>
          <w:bCs/>
          <w:color w:val="000000"/>
          <w:sz w:val="22"/>
          <w:szCs w:val="22"/>
        </w:rPr>
      </w:pPr>
    </w:p>
    <w:p w14:paraId="38A72415" w14:textId="0DE6AC50" w:rsidR="004B014C" w:rsidRPr="000B7E82" w:rsidRDefault="004B014C" w:rsidP="009C52E7">
      <w:pPr>
        <w:ind w:firstLine="540"/>
        <w:jc w:val="center"/>
        <w:rPr>
          <w:b/>
          <w:bCs/>
          <w:color w:val="000000"/>
          <w:sz w:val="22"/>
          <w:szCs w:val="22"/>
        </w:rPr>
      </w:pPr>
      <w:r w:rsidRPr="001E6413">
        <w:rPr>
          <w:b/>
          <w:bCs/>
          <w:color w:val="000000"/>
          <w:sz w:val="22"/>
          <w:szCs w:val="22"/>
        </w:rPr>
        <w:t>применения рекомендательных технологий</w:t>
      </w:r>
      <w:r w:rsidR="00E879F9">
        <w:rPr>
          <w:b/>
          <w:bCs/>
          <w:color w:val="000000"/>
          <w:sz w:val="22"/>
          <w:szCs w:val="22"/>
        </w:rPr>
        <w:t xml:space="preserve"> в виджетах рекламно-обменной сети</w:t>
      </w:r>
      <w:r w:rsidR="000B7E82">
        <w:rPr>
          <w:b/>
          <w:bCs/>
          <w:color w:val="000000"/>
          <w:sz w:val="22"/>
          <w:szCs w:val="22"/>
        </w:rPr>
        <w:t xml:space="preserve"> </w:t>
      </w:r>
      <w:r w:rsidR="00E879F9">
        <w:rPr>
          <w:b/>
          <w:bCs/>
          <w:color w:val="000000"/>
          <w:sz w:val="22"/>
          <w:szCs w:val="22"/>
        </w:rPr>
        <w:t>«</w:t>
      </w:r>
      <w:proofErr w:type="gramStart"/>
      <w:r w:rsidR="00074B6E">
        <w:rPr>
          <w:b/>
          <w:bCs/>
          <w:color w:val="000000"/>
          <w:sz w:val="22"/>
          <w:szCs w:val="22"/>
          <w:lang w:val="en-US"/>
        </w:rPr>
        <w:t>advert</w:t>
      </w:r>
      <w:r w:rsidR="00074B6E" w:rsidRPr="00074B6E">
        <w:rPr>
          <w:b/>
          <w:bCs/>
          <w:color w:val="000000"/>
          <w:sz w:val="22"/>
          <w:szCs w:val="22"/>
        </w:rPr>
        <w:t>.</w:t>
      </w:r>
      <w:proofErr w:type="spellStart"/>
      <w:r w:rsidR="00074B6E">
        <w:rPr>
          <w:b/>
          <w:bCs/>
          <w:color w:val="000000"/>
          <w:sz w:val="22"/>
          <w:szCs w:val="22"/>
          <w:lang w:val="en-US"/>
        </w:rPr>
        <w:t>mirtesen</w:t>
      </w:r>
      <w:proofErr w:type="spellEnd"/>
      <w:proofErr w:type="gramEnd"/>
      <w:r w:rsidR="00E879F9">
        <w:rPr>
          <w:b/>
          <w:bCs/>
          <w:color w:val="000000"/>
          <w:sz w:val="22"/>
          <w:szCs w:val="22"/>
        </w:rPr>
        <w:t>»</w:t>
      </w:r>
      <w:r w:rsidR="000B7E82">
        <w:rPr>
          <w:b/>
          <w:bCs/>
          <w:color w:val="000000"/>
          <w:sz w:val="22"/>
          <w:szCs w:val="22"/>
        </w:rPr>
        <w:t>, размещенных</w:t>
      </w:r>
      <w:r w:rsidR="00E879F9">
        <w:rPr>
          <w:b/>
          <w:bCs/>
          <w:color w:val="000000"/>
          <w:sz w:val="22"/>
          <w:szCs w:val="22"/>
        </w:rPr>
        <w:t xml:space="preserve"> на </w:t>
      </w:r>
      <w:r w:rsidR="00E879F9" w:rsidRPr="00074B6E">
        <w:rPr>
          <w:b/>
          <w:bCs/>
          <w:color w:val="000000"/>
          <w:sz w:val="22"/>
          <w:szCs w:val="22"/>
        </w:rPr>
        <w:t xml:space="preserve">сайте </w:t>
      </w:r>
      <w:r w:rsidR="00E879F9" w:rsidRPr="00074B6E">
        <w:rPr>
          <w:b/>
          <w:bCs/>
          <w:color w:val="000000"/>
          <w:sz w:val="22"/>
          <w:szCs w:val="22"/>
          <w:highlight w:val="yellow"/>
          <w:lang w:val="en-US"/>
        </w:rPr>
        <w:t>www</w:t>
      </w:r>
      <w:r w:rsidR="000B7E82" w:rsidRPr="00074B6E">
        <w:rPr>
          <w:b/>
          <w:bCs/>
          <w:color w:val="000000"/>
          <w:sz w:val="22"/>
          <w:szCs w:val="22"/>
          <w:highlight w:val="yellow"/>
        </w:rPr>
        <w:t>.</w:t>
      </w:r>
      <w:r w:rsidR="00074B6E" w:rsidRPr="00074B6E">
        <w:rPr>
          <w:b/>
          <w:bCs/>
          <w:color w:val="000000"/>
          <w:sz w:val="22"/>
          <w:szCs w:val="22"/>
          <w:highlight w:val="yellow"/>
        </w:rPr>
        <w:t>_________</w:t>
      </w:r>
      <w:proofErr w:type="spellStart"/>
      <w:r w:rsidR="000B7E82" w:rsidRPr="00074B6E">
        <w:rPr>
          <w:b/>
          <w:bCs/>
          <w:color w:val="000000"/>
          <w:sz w:val="22"/>
          <w:szCs w:val="22"/>
          <w:highlight w:val="yellow"/>
          <w:lang w:val="en-US"/>
        </w:rPr>
        <w:t>ru</w:t>
      </w:r>
      <w:proofErr w:type="spellEnd"/>
      <w:r w:rsidR="000B7E82" w:rsidRPr="00074B6E">
        <w:rPr>
          <w:b/>
          <w:bCs/>
          <w:color w:val="000000"/>
          <w:sz w:val="22"/>
          <w:szCs w:val="22"/>
          <w:highlight w:val="yellow"/>
        </w:rPr>
        <w:t>»</w:t>
      </w:r>
    </w:p>
    <w:p w14:paraId="11B247FB" w14:textId="0C6DBA6C" w:rsidR="002B78B3" w:rsidRDefault="002B78B3" w:rsidP="00DD0DBA">
      <w:pPr>
        <w:ind w:firstLine="540"/>
        <w:jc w:val="both"/>
        <w:rPr>
          <w:b/>
          <w:bCs/>
          <w:color w:val="000000"/>
          <w:sz w:val="22"/>
          <w:szCs w:val="22"/>
        </w:rPr>
      </w:pPr>
    </w:p>
    <w:p w14:paraId="6D145626" w14:textId="2E3CD97D" w:rsidR="004B014C" w:rsidRDefault="008466DE" w:rsidP="008466DE">
      <w:pPr>
        <w:pStyle w:val="a9"/>
        <w:numPr>
          <w:ilvl w:val="0"/>
          <w:numId w:val="3"/>
        </w:numPr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Термины и определения</w:t>
      </w:r>
    </w:p>
    <w:p w14:paraId="7D6900F0" w14:textId="77777777" w:rsidR="008466DE" w:rsidRPr="008466DE" w:rsidRDefault="008466DE" w:rsidP="008466DE">
      <w:pPr>
        <w:pStyle w:val="a9"/>
        <w:jc w:val="both"/>
        <w:rPr>
          <w:b/>
          <w:bCs/>
          <w:color w:val="000000"/>
          <w:sz w:val="22"/>
          <w:szCs w:val="22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D0DBA" w14:paraId="274E446B" w14:textId="77777777" w:rsidTr="000364A9">
        <w:tc>
          <w:tcPr>
            <w:tcW w:w="2689" w:type="dxa"/>
          </w:tcPr>
          <w:p w14:paraId="6EE961B4" w14:textId="6CBE0E6B" w:rsidR="00DD0DBA" w:rsidRDefault="00997E7C" w:rsidP="00DD0DBA">
            <w:pPr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«</w:t>
            </w:r>
            <w:r w:rsidR="00DD0DBA">
              <w:rPr>
                <w:b/>
                <w:bCs/>
                <w:color w:val="000000"/>
                <w:sz w:val="22"/>
                <w:szCs w:val="22"/>
              </w:rPr>
              <w:t>Сайт</w:t>
            </w:r>
            <w:r>
              <w:rPr>
                <w:b/>
                <w:bCs/>
                <w:color w:val="000000"/>
                <w:sz w:val="22"/>
                <w:szCs w:val="22"/>
              </w:rPr>
              <w:t>»</w:t>
            </w:r>
          </w:p>
        </w:tc>
        <w:tc>
          <w:tcPr>
            <w:tcW w:w="6656" w:type="dxa"/>
          </w:tcPr>
          <w:p w14:paraId="6CECF538" w14:textId="5E1A3B4C" w:rsidR="000364A9" w:rsidRDefault="00997E7C" w:rsidP="00DD0DBA">
            <w:pPr>
              <w:jc w:val="both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  <w:t>С</w:t>
            </w:r>
            <w:r w:rsidRPr="00997E7C">
              <w:rPr>
                <w:color w:val="000000"/>
                <w:sz w:val="22"/>
                <w:szCs w:val="22"/>
                <w:shd w:val="clear" w:color="auto" w:fill="FFFFFF"/>
              </w:rPr>
              <w:t>овокупность программ для электронных вычислительных машин и иной информации, содержащейся в информационной системе, доступ к которой обеспечивается посредством информационно-телекоммуникационной сети "Интернет" (далее - сеть "Интернет") по доменным именам и (или) по сетевым адресам, позволяющим идентифицировать</w:t>
            </w:r>
            <w:r w:rsidRPr="00997E7C">
              <w:t> </w:t>
            </w:r>
            <w:r w:rsidRPr="00997E7C">
              <w:rPr>
                <w:shd w:val="clear" w:color="auto" w:fill="FFFFFF"/>
              </w:rPr>
              <w:t>сайты</w:t>
            </w:r>
            <w:r w:rsidRPr="00997E7C">
              <w:t> </w:t>
            </w:r>
            <w:r w:rsidRPr="00997E7C">
              <w:rPr>
                <w:color w:val="000000"/>
                <w:sz w:val="22"/>
                <w:szCs w:val="22"/>
                <w:shd w:val="clear" w:color="auto" w:fill="FFFFFF"/>
              </w:rPr>
              <w:t>в сети "Интернет"</w:t>
            </w:r>
            <w:r w:rsidR="000364A9">
              <w:rPr>
                <w:color w:val="000000"/>
                <w:sz w:val="22"/>
                <w:szCs w:val="22"/>
                <w:shd w:val="clear" w:color="auto" w:fill="FFFFFF"/>
              </w:rPr>
              <w:t>.</w:t>
            </w:r>
          </w:p>
          <w:p w14:paraId="0A562ECE" w14:textId="6077A4C9" w:rsidR="000364A9" w:rsidRPr="000364A9" w:rsidRDefault="000364A9" w:rsidP="00DD0DBA">
            <w:pPr>
              <w:jc w:val="both"/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D0DBA" w14:paraId="71A2DA9E" w14:textId="77777777" w:rsidTr="000364A9">
        <w:tc>
          <w:tcPr>
            <w:tcW w:w="2689" w:type="dxa"/>
          </w:tcPr>
          <w:p w14:paraId="25FE79E4" w14:textId="77777777" w:rsidR="000364A9" w:rsidRDefault="000364A9" w:rsidP="00DD0DBA">
            <w:pPr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  <w:p w14:paraId="00A37D77" w14:textId="1BE11C11" w:rsidR="00DD0DBA" w:rsidRDefault="009F6055" w:rsidP="00DD0DBA">
            <w:pPr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«Д</w:t>
            </w:r>
            <w:r w:rsidRPr="009F6055">
              <w:rPr>
                <w:b/>
                <w:bCs/>
                <w:color w:val="000000"/>
                <w:sz w:val="22"/>
                <w:szCs w:val="22"/>
              </w:rPr>
              <w:t>оменное имя</w:t>
            </w:r>
            <w:r>
              <w:rPr>
                <w:b/>
                <w:bCs/>
                <w:color w:val="000000"/>
                <w:sz w:val="22"/>
                <w:szCs w:val="22"/>
              </w:rPr>
              <w:t>»</w:t>
            </w:r>
          </w:p>
        </w:tc>
        <w:tc>
          <w:tcPr>
            <w:tcW w:w="6656" w:type="dxa"/>
          </w:tcPr>
          <w:p w14:paraId="4963FCAC" w14:textId="77777777" w:rsidR="000364A9" w:rsidRDefault="000364A9" w:rsidP="00DD0DBA">
            <w:pPr>
              <w:jc w:val="both"/>
              <w:rPr>
                <w:color w:val="000000"/>
                <w:sz w:val="22"/>
                <w:szCs w:val="22"/>
                <w:shd w:val="clear" w:color="auto" w:fill="FFFFFF"/>
              </w:rPr>
            </w:pPr>
          </w:p>
          <w:p w14:paraId="02A14BE9" w14:textId="68F99207" w:rsidR="00DD0DBA" w:rsidRDefault="009F6055" w:rsidP="00DD0DBA">
            <w:pPr>
              <w:jc w:val="both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  <w:t>О</w:t>
            </w:r>
            <w:r w:rsidRPr="009F6055">
              <w:rPr>
                <w:color w:val="000000"/>
                <w:sz w:val="22"/>
                <w:szCs w:val="22"/>
                <w:shd w:val="clear" w:color="auto" w:fill="FFFFFF"/>
              </w:rPr>
              <w:t>бозначение символами, предназначенное для адресации</w:t>
            </w:r>
            <w:r w:rsidRPr="009F6055">
              <w:rPr>
                <w:sz w:val="22"/>
                <w:szCs w:val="22"/>
              </w:rPr>
              <w:t> </w:t>
            </w:r>
            <w:r w:rsidRPr="009F6055">
              <w:rPr>
                <w:sz w:val="22"/>
                <w:szCs w:val="22"/>
                <w:shd w:val="clear" w:color="auto" w:fill="FFFFFF"/>
              </w:rPr>
              <w:t>сайтов</w:t>
            </w:r>
            <w:r>
              <w:rPr>
                <w:sz w:val="22"/>
                <w:szCs w:val="22"/>
                <w:shd w:val="clear" w:color="auto" w:fill="FFFFFF"/>
              </w:rPr>
              <w:t xml:space="preserve"> </w:t>
            </w:r>
            <w:r w:rsidRPr="009F6055">
              <w:rPr>
                <w:color w:val="000000"/>
                <w:sz w:val="22"/>
                <w:szCs w:val="22"/>
                <w:shd w:val="clear" w:color="auto" w:fill="FFFFFF"/>
              </w:rPr>
              <w:t>в сети "Интернет" в целях обеспечения доступа к информации, размещенной в сети "Интернет";</w:t>
            </w:r>
          </w:p>
          <w:p w14:paraId="1B10E160" w14:textId="249C46A6" w:rsidR="008466DE" w:rsidRDefault="008466DE" w:rsidP="00DD0DBA">
            <w:pPr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DD0DBA" w14:paraId="0DCEDE0D" w14:textId="77777777" w:rsidTr="000364A9">
        <w:tc>
          <w:tcPr>
            <w:tcW w:w="2689" w:type="dxa"/>
          </w:tcPr>
          <w:p w14:paraId="0FA9D454" w14:textId="11B31A58" w:rsidR="00DD0DBA" w:rsidRDefault="00022159" w:rsidP="00DD0DBA">
            <w:pPr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«Рекомендательные технологии» </w:t>
            </w:r>
          </w:p>
        </w:tc>
        <w:tc>
          <w:tcPr>
            <w:tcW w:w="6656" w:type="dxa"/>
          </w:tcPr>
          <w:p w14:paraId="262E0770" w14:textId="77777777" w:rsidR="00DD0DBA" w:rsidRDefault="0086486A" w:rsidP="00DD0DBA">
            <w:pPr>
              <w:jc w:val="both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1E6413">
              <w:rPr>
                <w:rFonts w:eastAsiaTheme="minorHAnsi"/>
                <w:color w:val="000000"/>
                <w:sz w:val="22"/>
                <w:szCs w:val="22"/>
                <w:shd w:val="clear" w:color="auto" w:fill="FFFFFF"/>
                <w:lang w:eastAsia="en-US"/>
              </w:rPr>
              <w:t>процесс</w:t>
            </w:r>
            <w:r w:rsidRPr="0086486A">
              <w:rPr>
                <w:rFonts w:eastAsiaTheme="minorHAnsi"/>
                <w:color w:val="000000"/>
                <w:sz w:val="22"/>
                <w:szCs w:val="22"/>
                <w:shd w:val="clear" w:color="auto" w:fill="FFFFFF"/>
                <w:lang w:eastAsia="en-US"/>
              </w:rPr>
              <w:t>ы</w:t>
            </w:r>
            <w:r w:rsidRPr="001E6413">
              <w:rPr>
                <w:rFonts w:eastAsiaTheme="minorHAnsi"/>
                <w:color w:val="000000"/>
                <w:sz w:val="22"/>
                <w:szCs w:val="22"/>
                <w:shd w:val="clear" w:color="auto" w:fill="FFFFFF"/>
                <w:lang w:eastAsia="en-US"/>
              </w:rPr>
              <w:t xml:space="preserve"> и метод</w:t>
            </w:r>
            <w:r>
              <w:rPr>
                <w:color w:val="000000"/>
                <w:sz w:val="22"/>
                <w:szCs w:val="22"/>
                <w:shd w:val="clear" w:color="auto" w:fill="FFFFFF"/>
              </w:rPr>
              <w:t xml:space="preserve">ы </w:t>
            </w:r>
            <w:r w:rsidRPr="001E6413">
              <w:rPr>
                <w:rFonts w:eastAsiaTheme="minorHAnsi"/>
                <w:color w:val="000000"/>
                <w:sz w:val="22"/>
                <w:szCs w:val="22"/>
                <w:shd w:val="clear" w:color="auto" w:fill="FFFFFF"/>
                <w:lang w:eastAsia="en-US"/>
              </w:rPr>
              <w:t>сбора, систематизации, анализа сведений, относящихся к предпочтениям пользователей сети "Интернет", предоставления информации на основе этих сведений, а также способ</w:t>
            </w:r>
            <w:r>
              <w:rPr>
                <w:color w:val="000000"/>
                <w:sz w:val="22"/>
                <w:szCs w:val="22"/>
                <w:shd w:val="clear" w:color="auto" w:fill="FFFFFF"/>
              </w:rPr>
              <w:t>ы</w:t>
            </w:r>
            <w:r w:rsidRPr="001E6413">
              <w:rPr>
                <w:rFonts w:eastAsiaTheme="minorHAnsi"/>
                <w:color w:val="000000"/>
                <w:sz w:val="22"/>
                <w:szCs w:val="22"/>
                <w:shd w:val="clear" w:color="auto" w:fill="FFFFFF"/>
                <w:lang w:eastAsia="en-US"/>
              </w:rPr>
              <w:t xml:space="preserve"> осуществления таких процессов и методов</w:t>
            </w:r>
            <w:r>
              <w:rPr>
                <w:color w:val="000000"/>
                <w:sz w:val="22"/>
                <w:szCs w:val="22"/>
                <w:shd w:val="clear" w:color="auto" w:fill="FFFFFF"/>
              </w:rPr>
              <w:t>.</w:t>
            </w:r>
          </w:p>
          <w:p w14:paraId="01434C32" w14:textId="45F25DFD" w:rsidR="008466DE" w:rsidRDefault="008466DE" w:rsidP="00DD0DBA">
            <w:pPr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E82EDD" w14:paraId="52FBDE27" w14:textId="77777777" w:rsidTr="000364A9">
        <w:tc>
          <w:tcPr>
            <w:tcW w:w="2689" w:type="dxa"/>
          </w:tcPr>
          <w:p w14:paraId="29C66953" w14:textId="69CC0375" w:rsidR="00E82EDD" w:rsidRDefault="00B22727" w:rsidP="00DD0DBA">
            <w:pPr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B22727">
              <w:rPr>
                <w:b/>
                <w:bCs/>
                <w:color w:val="000000"/>
                <w:sz w:val="22"/>
                <w:szCs w:val="22"/>
              </w:rPr>
              <w:t>«Баннер</w:t>
            </w:r>
            <w:proofErr w:type="gramStart"/>
            <w:r w:rsidRPr="00B22727">
              <w:rPr>
                <w:b/>
                <w:bCs/>
                <w:color w:val="000000"/>
                <w:sz w:val="22"/>
                <w:szCs w:val="22"/>
              </w:rPr>
              <w:t>»</w:t>
            </w:r>
            <w:r w:rsidR="007426BE">
              <w:rPr>
                <w:b/>
                <w:bCs/>
                <w:color w:val="000000"/>
                <w:sz w:val="22"/>
                <w:szCs w:val="22"/>
              </w:rPr>
              <w:t xml:space="preserve">,  </w:t>
            </w:r>
            <w:r w:rsidR="007426BE" w:rsidRPr="00B22727">
              <w:rPr>
                <w:b/>
                <w:bCs/>
                <w:color w:val="000000"/>
                <w:sz w:val="22"/>
                <w:szCs w:val="22"/>
              </w:rPr>
              <w:t>«</w:t>
            </w:r>
            <w:proofErr w:type="spellStart"/>
            <w:proofErr w:type="gramEnd"/>
            <w:r w:rsidR="007426BE" w:rsidRPr="00B22727">
              <w:rPr>
                <w:b/>
                <w:bCs/>
                <w:color w:val="000000"/>
                <w:sz w:val="22"/>
                <w:szCs w:val="22"/>
              </w:rPr>
              <w:t>Текстово</w:t>
            </w:r>
            <w:proofErr w:type="spellEnd"/>
            <w:r w:rsidR="007426BE" w:rsidRPr="00B22727">
              <w:rPr>
                <w:b/>
                <w:bCs/>
                <w:color w:val="000000"/>
                <w:sz w:val="22"/>
                <w:szCs w:val="22"/>
              </w:rPr>
              <w:t>-графический блок»</w:t>
            </w:r>
            <w:r w:rsidR="007426BE">
              <w:rPr>
                <w:b/>
                <w:bCs/>
                <w:color w:val="000000"/>
                <w:sz w:val="22"/>
                <w:szCs w:val="22"/>
              </w:rPr>
              <w:t>, виджет»</w:t>
            </w:r>
          </w:p>
        </w:tc>
        <w:tc>
          <w:tcPr>
            <w:tcW w:w="6656" w:type="dxa"/>
          </w:tcPr>
          <w:p w14:paraId="0833D83D" w14:textId="77777777" w:rsidR="00E82EDD" w:rsidRDefault="00B22727" w:rsidP="00DD0DBA">
            <w:pPr>
              <w:jc w:val="both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B22727">
              <w:rPr>
                <w:color w:val="000000"/>
                <w:sz w:val="22"/>
                <w:szCs w:val="22"/>
                <w:shd w:val="clear" w:color="auto" w:fill="FFFFFF"/>
              </w:rPr>
              <w:t xml:space="preserve">модуль, содержащий визуальные образы (векторные и растровые изображения) и/или текстовые сообщения, выполненный в формате </w:t>
            </w:r>
            <w:proofErr w:type="spellStart"/>
            <w:r w:rsidRPr="00B22727">
              <w:rPr>
                <w:color w:val="000000"/>
                <w:sz w:val="22"/>
                <w:szCs w:val="22"/>
                <w:shd w:val="clear" w:color="auto" w:fill="FFFFFF"/>
              </w:rPr>
              <w:t>gif</w:t>
            </w:r>
            <w:proofErr w:type="spellEnd"/>
            <w:r w:rsidRPr="00B22727">
              <w:rPr>
                <w:color w:val="000000"/>
                <w:sz w:val="22"/>
                <w:szCs w:val="22"/>
                <w:shd w:val="clear" w:color="auto" w:fill="FFFFFF"/>
              </w:rPr>
              <w:t xml:space="preserve"> или </w:t>
            </w:r>
            <w:proofErr w:type="spellStart"/>
            <w:r w:rsidRPr="00B22727">
              <w:rPr>
                <w:color w:val="000000"/>
                <w:sz w:val="22"/>
                <w:szCs w:val="22"/>
                <w:shd w:val="clear" w:color="auto" w:fill="FFFFFF"/>
              </w:rPr>
              <w:t>flash</w:t>
            </w:r>
            <w:proofErr w:type="spellEnd"/>
            <w:r w:rsidRPr="00B22727">
              <w:rPr>
                <w:color w:val="000000"/>
                <w:sz w:val="22"/>
                <w:szCs w:val="22"/>
                <w:shd w:val="clear" w:color="auto" w:fill="FFFFFF"/>
              </w:rPr>
              <w:t>.</w:t>
            </w:r>
          </w:p>
          <w:p w14:paraId="3BC36B65" w14:textId="42D7781D" w:rsidR="008466DE" w:rsidRPr="001E6413" w:rsidRDefault="008466DE" w:rsidP="00DD0DBA">
            <w:pPr>
              <w:jc w:val="both"/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22727" w14:paraId="7F37116E" w14:textId="77777777" w:rsidTr="000364A9">
        <w:tc>
          <w:tcPr>
            <w:tcW w:w="2689" w:type="dxa"/>
          </w:tcPr>
          <w:p w14:paraId="721FE66A" w14:textId="29387176" w:rsidR="00B22727" w:rsidRPr="00B22727" w:rsidRDefault="00BE3217" w:rsidP="00B22727">
            <w:pPr>
              <w:suppressAutoHyphens/>
              <w:spacing w:before="120" w:after="120" w:line="100" w:lineRule="atLeast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ПЭВМ </w:t>
            </w:r>
          </w:p>
        </w:tc>
        <w:tc>
          <w:tcPr>
            <w:tcW w:w="6656" w:type="dxa"/>
          </w:tcPr>
          <w:p w14:paraId="0F8F8D5D" w14:textId="77777777" w:rsidR="00B22727" w:rsidRDefault="007436FC" w:rsidP="00B22727">
            <w:pPr>
              <w:suppressAutoHyphens/>
              <w:spacing w:before="120" w:after="120" w:line="100" w:lineRule="atLeast"/>
              <w:jc w:val="both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7436FC">
              <w:rPr>
                <w:color w:val="000000"/>
                <w:sz w:val="22"/>
                <w:szCs w:val="22"/>
                <w:shd w:val="clear" w:color="auto" w:fill="FFFFFF"/>
              </w:rPr>
              <w:t>представленная в объективной форме совокупность данных и команд, предназначенных для функционирования ЭВМ и других компьютерных устройств в целях получения определенного результата, включая подготовительные материалы, полученные в ходе разработки программы для ЭВМ, и порождаемые ею аудиовизуальные отображения</w:t>
            </w:r>
          </w:p>
          <w:p w14:paraId="4CD76B2A" w14:textId="6DE66286" w:rsidR="008466DE" w:rsidRPr="00B22727" w:rsidRDefault="008466DE" w:rsidP="00B22727">
            <w:pPr>
              <w:suppressAutoHyphens/>
              <w:spacing w:before="120" w:after="120" w:line="100" w:lineRule="atLeast"/>
              <w:jc w:val="both"/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36351" w14:paraId="4B62B9F5" w14:textId="77777777" w:rsidTr="000364A9">
        <w:tc>
          <w:tcPr>
            <w:tcW w:w="2689" w:type="dxa"/>
          </w:tcPr>
          <w:p w14:paraId="40B9A2BC" w14:textId="237F19CA" w:rsidR="00436351" w:rsidRDefault="005D26F9" w:rsidP="00B22727">
            <w:pPr>
              <w:suppressAutoHyphens/>
              <w:spacing w:before="120" w:after="120" w:line="100" w:lineRule="atLeast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«База данных»</w:t>
            </w:r>
          </w:p>
        </w:tc>
        <w:tc>
          <w:tcPr>
            <w:tcW w:w="6656" w:type="dxa"/>
          </w:tcPr>
          <w:p w14:paraId="6DC53A08" w14:textId="2448CD53" w:rsidR="005D26F9" w:rsidRPr="00D82B91" w:rsidRDefault="005D26F9" w:rsidP="00D82B91">
            <w:pPr>
              <w:jc w:val="both"/>
              <w:rPr>
                <w:color w:val="000000"/>
                <w:sz w:val="22"/>
                <w:szCs w:val="22"/>
              </w:rPr>
            </w:pPr>
            <w:r w:rsidRPr="005D26F9">
              <w:rPr>
                <w:color w:val="000000"/>
                <w:sz w:val="22"/>
                <w:szCs w:val="22"/>
              </w:rPr>
              <w:t xml:space="preserve">представленная в объективной форме совокупность самостоятельных материалов (статей, расчетов, нормативных актов, судебных решений и иных подобных материалов), </w:t>
            </w:r>
            <w:r w:rsidRPr="005D26F9">
              <w:rPr>
                <w:color w:val="000000"/>
                <w:sz w:val="22"/>
                <w:szCs w:val="22"/>
              </w:rPr>
              <w:lastRenderedPageBreak/>
              <w:t>систематизированных таким образом, чтобы эти материалы могли быть найдены и обработаны с помощью электронной вычислительной машины (ЭВМ)</w:t>
            </w:r>
            <w:r>
              <w:rPr>
                <w:color w:val="000000"/>
                <w:sz w:val="22"/>
                <w:szCs w:val="22"/>
              </w:rPr>
              <w:t>.</w:t>
            </w:r>
          </w:p>
          <w:p w14:paraId="2CA4DA98" w14:textId="77777777" w:rsidR="00436351" w:rsidRPr="00FC0769" w:rsidRDefault="00436351" w:rsidP="00FC0769">
            <w:pPr>
              <w:pStyle w:val="a7"/>
              <w:spacing w:before="0" w:beforeAutospacing="0" w:after="0" w:afterAutospacing="0"/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E5C30" w14:paraId="7FB1CB4F" w14:textId="77777777" w:rsidTr="000364A9">
        <w:tc>
          <w:tcPr>
            <w:tcW w:w="2689" w:type="dxa"/>
          </w:tcPr>
          <w:p w14:paraId="5D571A8D" w14:textId="308D277E" w:rsidR="00AE5C30" w:rsidRPr="00AE5C30" w:rsidRDefault="00AE5C30" w:rsidP="005D3E46">
            <w:pPr>
              <w:suppressAutoHyphens/>
              <w:spacing w:before="120" w:after="120" w:line="100" w:lineRule="atLeas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  <w:lastRenderedPageBreak/>
              <w:t>«</w:t>
            </w:r>
            <w:r w:rsidRPr="00AE5C30">
              <w:rPr>
                <w:b/>
                <w:bCs/>
              </w:rPr>
              <w:t>Интернет-площадка (Площадка)</w:t>
            </w:r>
            <w:r>
              <w:rPr>
                <w:b/>
                <w:bCs/>
              </w:rPr>
              <w:t>»</w:t>
            </w:r>
          </w:p>
        </w:tc>
        <w:tc>
          <w:tcPr>
            <w:tcW w:w="6656" w:type="dxa"/>
          </w:tcPr>
          <w:p w14:paraId="71A2700E" w14:textId="1275B63F" w:rsidR="00AE5C30" w:rsidRDefault="00AE5C30" w:rsidP="00D82B91">
            <w:pPr>
              <w:jc w:val="both"/>
              <w:rPr>
                <w:color w:val="000000"/>
                <w:sz w:val="22"/>
                <w:szCs w:val="22"/>
              </w:rPr>
            </w:pPr>
            <w:r w:rsidRPr="00AE5C30">
              <w:rPr>
                <w:color w:val="000000"/>
                <w:sz w:val="22"/>
                <w:szCs w:val="22"/>
              </w:rPr>
              <w:t xml:space="preserve">интернет-сайт, мобильное приложение, на которых до сведения </w:t>
            </w:r>
            <w:r w:rsidR="00330E4E">
              <w:rPr>
                <w:color w:val="000000"/>
                <w:sz w:val="22"/>
                <w:szCs w:val="22"/>
              </w:rPr>
              <w:t>Пользователей сети «Интернет»</w:t>
            </w:r>
            <w:r w:rsidRPr="00AE5C30">
              <w:rPr>
                <w:color w:val="000000"/>
                <w:sz w:val="22"/>
                <w:szCs w:val="22"/>
              </w:rPr>
              <w:t xml:space="preserve"> при помощи </w:t>
            </w:r>
            <w:r w:rsidR="006B0FDC">
              <w:rPr>
                <w:color w:val="000000"/>
                <w:sz w:val="22"/>
                <w:szCs w:val="22"/>
              </w:rPr>
              <w:t>ПЭВМ</w:t>
            </w:r>
            <w:r w:rsidRPr="00AE5C30">
              <w:rPr>
                <w:color w:val="000000"/>
                <w:sz w:val="22"/>
                <w:szCs w:val="22"/>
              </w:rPr>
              <w:t xml:space="preserve"> доводится контент</w:t>
            </w:r>
            <w:r w:rsidR="0022385C">
              <w:rPr>
                <w:color w:val="000000"/>
                <w:sz w:val="22"/>
                <w:szCs w:val="22"/>
              </w:rPr>
              <w:t xml:space="preserve"> </w:t>
            </w:r>
            <w:r w:rsidR="00CD094E">
              <w:rPr>
                <w:color w:val="000000"/>
                <w:sz w:val="22"/>
                <w:szCs w:val="22"/>
              </w:rPr>
              <w:t>информационного</w:t>
            </w:r>
            <w:r w:rsidR="0022385C">
              <w:rPr>
                <w:color w:val="000000"/>
                <w:sz w:val="22"/>
                <w:szCs w:val="22"/>
              </w:rPr>
              <w:t xml:space="preserve"> и рекламного содержания</w:t>
            </w:r>
            <w:r w:rsidRPr="00AE5C30">
              <w:rPr>
                <w:color w:val="000000"/>
                <w:sz w:val="22"/>
                <w:szCs w:val="22"/>
              </w:rPr>
              <w:t xml:space="preserve">, включая, но не ограничиваясь, сайты, приложения, мобильные сайты, мобильные приложения и иные интернет-площадки, права администрирования которых и (или) права на размещение контента </w:t>
            </w:r>
            <w:r w:rsidR="00CD094E">
              <w:rPr>
                <w:color w:val="000000"/>
                <w:sz w:val="22"/>
                <w:szCs w:val="22"/>
              </w:rPr>
              <w:t xml:space="preserve">на которых </w:t>
            </w:r>
            <w:r w:rsidRPr="00AE5C30">
              <w:rPr>
                <w:color w:val="000000"/>
                <w:sz w:val="22"/>
                <w:szCs w:val="22"/>
              </w:rPr>
              <w:t xml:space="preserve">принадлежат </w:t>
            </w:r>
            <w:r w:rsidR="00CD094E">
              <w:rPr>
                <w:color w:val="000000"/>
                <w:sz w:val="22"/>
                <w:szCs w:val="22"/>
              </w:rPr>
              <w:t>администратору Сайта</w:t>
            </w:r>
            <w:r w:rsidRPr="00AE5C30">
              <w:rPr>
                <w:color w:val="000000"/>
                <w:sz w:val="22"/>
                <w:szCs w:val="22"/>
              </w:rPr>
              <w:t xml:space="preserve"> </w:t>
            </w:r>
            <w:r w:rsidR="00330E4E">
              <w:rPr>
                <w:color w:val="000000"/>
                <w:sz w:val="22"/>
                <w:szCs w:val="22"/>
              </w:rPr>
              <w:t>и (</w:t>
            </w:r>
            <w:r w:rsidR="00CD094E">
              <w:rPr>
                <w:color w:val="000000"/>
                <w:sz w:val="22"/>
                <w:szCs w:val="22"/>
              </w:rPr>
              <w:t>или</w:t>
            </w:r>
            <w:r w:rsidR="00330E4E">
              <w:rPr>
                <w:color w:val="000000"/>
                <w:sz w:val="22"/>
                <w:szCs w:val="22"/>
              </w:rPr>
              <w:t>)</w:t>
            </w:r>
            <w:r w:rsidR="00CD094E">
              <w:rPr>
                <w:color w:val="000000"/>
                <w:sz w:val="22"/>
                <w:szCs w:val="22"/>
              </w:rPr>
              <w:t xml:space="preserve"> уполномоченному им лицу </w:t>
            </w:r>
            <w:r w:rsidRPr="00AE5C30">
              <w:rPr>
                <w:color w:val="000000"/>
                <w:sz w:val="22"/>
                <w:szCs w:val="22"/>
              </w:rPr>
              <w:t xml:space="preserve">и доступные для просмотра и (или) взаимодействия посредством конечных устройств любых пользователей сети </w:t>
            </w:r>
            <w:r w:rsidR="00330E4E">
              <w:rPr>
                <w:color w:val="000000"/>
                <w:sz w:val="22"/>
                <w:szCs w:val="22"/>
              </w:rPr>
              <w:t>«</w:t>
            </w:r>
            <w:r w:rsidRPr="00AE5C30">
              <w:rPr>
                <w:color w:val="000000"/>
                <w:sz w:val="22"/>
                <w:szCs w:val="22"/>
              </w:rPr>
              <w:t>Интернет</w:t>
            </w:r>
            <w:r w:rsidR="00330E4E">
              <w:rPr>
                <w:color w:val="000000"/>
                <w:sz w:val="22"/>
                <w:szCs w:val="22"/>
              </w:rPr>
              <w:t>»</w:t>
            </w:r>
            <w:r w:rsidRPr="00AE5C30">
              <w:rPr>
                <w:color w:val="000000"/>
                <w:sz w:val="22"/>
                <w:szCs w:val="22"/>
              </w:rPr>
              <w:t>.</w:t>
            </w:r>
          </w:p>
        </w:tc>
      </w:tr>
      <w:tr w:rsidR="00246550" w14:paraId="64097E2E" w14:textId="77777777" w:rsidTr="000364A9">
        <w:tc>
          <w:tcPr>
            <w:tcW w:w="2689" w:type="dxa"/>
          </w:tcPr>
          <w:p w14:paraId="530EB861" w14:textId="24448990" w:rsidR="00246550" w:rsidRDefault="00246550" w:rsidP="005D3E46">
            <w:pPr>
              <w:suppressAutoHyphens/>
              <w:spacing w:before="120" w:after="12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«Пользователь сети «Интернет»</w:t>
            </w:r>
          </w:p>
        </w:tc>
        <w:tc>
          <w:tcPr>
            <w:tcW w:w="6656" w:type="dxa"/>
          </w:tcPr>
          <w:p w14:paraId="0F30696D" w14:textId="676E6DC3" w:rsidR="00246550" w:rsidRPr="00E72932" w:rsidRDefault="00246550" w:rsidP="0024655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E72932">
              <w:rPr>
                <w:color w:val="000000"/>
                <w:sz w:val="22"/>
                <w:szCs w:val="22"/>
              </w:rPr>
              <w:t>обезличенный посетитель Площадки, идентифицируемый</w:t>
            </w:r>
            <w:r w:rsidR="00F4320E" w:rsidRPr="00E72932">
              <w:rPr>
                <w:color w:val="000000"/>
                <w:sz w:val="22"/>
                <w:szCs w:val="22"/>
              </w:rPr>
              <w:t xml:space="preserve"> ПЭВМ</w:t>
            </w:r>
            <w:r w:rsidR="00E72932">
              <w:rPr>
                <w:color w:val="000000"/>
                <w:sz w:val="22"/>
                <w:szCs w:val="22"/>
              </w:rPr>
              <w:t xml:space="preserve"> и ПЭВМ</w:t>
            </w:r>
            <w:r w:rsidR="00074B6E">
              <w:rPr>
                <w:color w:val="000000"/>
                <w:sz w:val="22"/>
                <w:szCs w:val="22"/>
              </w:rPr>
              <w:t>,</w:t>
            </w:r>
            <w:r w:rsidR="00B220BF" w:rsidRPr="00E72932">
              <w:rPr>
                <w:color w:val="000000"/>
                <w:sz w:val="22"/>
                <w:szCs w:val="22"/>
              </w:rPr>
              <w:t xml:space="preserve"> имеющий </w:t>
            </w:r>
            <w:r w:rsidRPr="00E72932">
              <w:rPr>
                <w:color w:val="000000"/>
                <w:sz w:val="22"/>
                <w:szCs w:val="22"/>
              </w:rPr>
              <w:t xml:space="preserve">уникальный идентификатор </w:t>
            </w:r>
            <w:r w:rsidR="00B220BF" w:rsidRPr="00E72932">
              <w:rPr>
                <w:color w:val="000000"/>
                <w:sz w:val="22"/>
                <w:szCs w:val="22"/>
              </w:rPr>
              <w:t xml:space="preserve">и </w:t>
            </w:r>
            <w:r w:rsidRPr="00E72932">
              <w:rPr>
                <w:color w:val="000000"/>
                <w:sz w:val="22"/>
                <w:szCs w:val="22"/>
              </w:rPr>
              <w:t>профил</w:t>
            </w:r>
            <w:r w:rsidR="00E72932">
              <w:rPr>
                <w:color w:val="000000"/>
                <w:sz w:val="22"/>
                <w:szCs w:val="22"/>
              </w:rPr>
              <w:t>ь</w:t>
            </w:r>
            <w:r w:rsidR="000364A9">
              <w:rPr>
                <w:color w:val="000000"/>
                <w:sz w:val="22"/>
                <w:szCs w:val="22"/>
              </w:rPr>
              <w:t>, находящийся на территории Российской Федерации.</w:t>
            </w:r>
          </w:p>
          <w:p w14:paraId="76C44EA1" w14:textId="77777777" w:rsidR="00246550" w:rsidRPr="00AE5C30" w:rsidRDefault="00246550" w:rsidP="00D82B91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FC20A0" w14:paraId="2E0D3852" w14:textId="77777777" w:rsidTr="000364A9">
        <w:tc>
          <w:tcPr>
            <w:tcW w:w="9345" w:type="dxa"/>
            <w:gridSpan w:val="2"/>
          </w:tcPr>
          <w:p w14:paraId="5AEB220B" w14:textId="77777777" w:rsidR="009C52E7" w:rsidRDefault="009C52E7" w:rsidP="00DD0DBA">
            <w:pPr>
              <w:jc w:val="both"/>
              <w:rPr>
                <w:color w:val="000000"/>
                <w:sz w:val="22"/>
                <w:szCs w:val="22"/>
                <w:shd w:val="clear" w:color="auto" w:fill="FFFFFF"/>
              </w:rPr>
            </w:pPr>
          </w:p>
          <w:p w14:paraId="529EB832" w14:textId="10CB1B83" w:rsidR="00FC20A0" w:rsidRDefault="00F63A7D" w:rsidP="00DD0DBA">
            <w:pPr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9C52E7">
              <w:rPr>
                <w:color w:val="000000"/>
                <w:sz w:val="22"/>
                <w:szCs w:val="22"/>
                <w:shd w:val="clear" w:color="auto" w:fill="FFFFFF"/>
              </w:rPr>
              <w:t>Если из контекста не вытекает</w:t>
            </w:r>
            <w:r w:rsidRPr="009C52E7">
              <w:rPr>
                <w:sz w:val="22"/>
                <w:szCs w:val="22"/>
              </w:rPr>
              <w:t> </w:t>
            </w:r>
            <w:r w:rsidRPr="009C52E7">
              <w:rPr>
                <w:sz w:val="22"/>
                <w:szCs w:val="22"/>
                <w:shd w:val="clear" w:color="auto" w:fill="FFFFFF"/>
              </w:rPr>
              <w:t>иное</w:t>
            </w:r>
            <w:r w:rsidRPr="009C52E7">
              <w:rPr>
                <w:color w:val="000000"/>
                <w:sz w:val="22"/>
                <w:szCs w:val="22"/>
                <w:shd w:val="clear" w:color="auto" w:fill="FFFFFF"/>
              </w:rPr>
              <w:t>, любой</w:t>
            </w:r>
            <w:r w:rsidRPr="009C52E7">
              <w:rPr>
                <w:sz w:val="22"/>
                <w:szCs w:val="22"/>
              </w:rPr>
              <w:t> </w:t>
            </w:r>
            <w:r w:rsidRPr="009C52E7">
              <w:rPr>
                <w:sz w:val="22"/>
                <w:szCs w:val="22"/>
                <w:shd w:val="clear" w:color="auto" w:fill="FFFFFF"/>
              </w:rPr>
              <w:t>термин</w:t>
            </w:r>
            <w:r w:rsidRPr="009C52E7">
              <w:rPr>
                <w:color w:val="000000"/>
                <w:sz w:val="22"/>
                <w:szCs w:val="22"/>
                <w:shd w:val="clear" w:color="auto" w:fill="FFFFFF"/>
              </w:rPr>
              <w:t>,</w:t>
            </w:r>
            <w:r w:rsidRPr="009C52E7">
              <w:rPr>
                <w:sz w:val="22"/>
                <w:szCs w:val="22"/>
              </w:rPr>
              <w:t> </w:t>
            </w:r>
            <w:r w:rsidRPr="009C52E7">
              <w:rPr>
                <w:sz w:val="22"/>
                <w:szCs w:val="22"/>
                <w:shd w:val="clear" w:color="auto" w:fill="FFFFFF"/>
              </w:rPr>
              <w:t>не</w:t>
            </w:r>
            <w:r w:rsidRPr="009C52E7">
              <w:rPr>
                <w:sz w:val="22"/>
                <w:szCs w:val="22"/>
              </w:rPr>
              <w:t> </w:t>
            </w:r>
            <w:r w:rsidRPr="009C52E7">
              <w:rPr>
                <w:sz w:val="22"/>
                <w:szCs w:val="22"/>
                <w:shd w:val="clear" w:color="auto" w:fill="FFFFFF"/>
              </w:rPr>
              <w:t>определенный</w:t>
            </w:r>
            <w:r w:rsidRPr="009C52E7">
              <w:rPr>
                <w:sz w:val="22"/>
                <w:szCs w:val="22"/>
              </w:rPr>
              <w:t> </w:t>
            </w:r>
            <w:r w:rsidR="009C52E7" w:rsidRPr="009C52E7">
              <w:rPr>
                <w:color w:val="000000"/>
                <w:sz w:val="22"/>
                <w:szCs w:val="22"/>
                <w:shd w:val="clear" w:color="auto" w:fill="FFFFFF"/>
              </w:rPr>
              <w:t>в настоящих Правилах,</w:t>
            </w:r>
            <w:r w:rsidRPr="009C52E7">
              <w:rPr>
                <w:color w:val="000000"/>
                <w:sz w:val="22"/>
                <w:szCs w:val="22"/>
                <w:shd w:val="clear" w:color="auto" w:fill="FFFFFF"/>
              </w:rPr>
              <w:t xml:space="preserve"> имеет то значение, которое установлено для него законодательством</w:t>
            </w:r>
            <w:r w:rsidRPr="009C52E7">
              <w:rPr>
                <w:sz w:val="22"/>
                <w:szCs w:val="22"/>
              </w:rPr>
              <w:t> Российской Федерации и обычаем.</w:t>
            </w:r>
          </w:p>
        </w:tc>
      </w:tr>
    </w:tbl>
    <w:p w14:paraId="0DB72756" w14:textId="6FCEC734" w:rsidR="004B014C" w:rsidRDefault="004B014C" w:rsidP="00DD0DBA">
      <w:pPr>
        <w:ind w:firstLine="540"/>
        <w:jc w:val="both"/>
        <w:rPr>
          <w:b/>
          <w:bCs/>
          <w:color w:val="000000"/>
          <w:sz w:val="22"/>
          <w:szCs w:val="22"/>
        </w:rPr>
      </w:pPr>
    </w:p>
    <w:p w14:paraId="4838F5EB" w14:textId="65501233" w:rsidR="008466DE" w:rsidRPr="008466DE" w:rsidRDefault="008466DE" w:rsidP="008466DE">
      <w:pPr>
        <w:pStyle w:val="a9"/>
        <w:numPr>
          <w:ilvl w:val="0"/>
          <w:numId w:val="3"/>
        </w:numPr>
        <w:jc w:val="both"/>
        <w:rPr>
          <w:b/>
          <w:bCs/>
          <w:color w:val="000000"/>
          <w:sz w:val="22"/>
          <w:szCs w:val="22"/>
        </w:rPr>
      </w:pPr>
      <w:r w:rsidRPr="008466DE">
        <w:rPr>
          <w:b/>
          <w:bCs/>
          <w:color w:val="000000"/>
          <w:sz w:val="22"/>
          <w:szCs w:val="22"/>
        </w:rPr>
        <w:t xml:space="preserve">Содержание рекомендательных технологий: </w:t>
      </w:r>
    </w:p>
    <w:p w14:paraId="620F0F44" w14:textId="77777777" w:rsidR="008466DE" w:rsidRDefault="008466DE" w:rsidP="00DD0DBA">
      <w:pPr>
        <w:ind w:firstLine="540"/>
        <w:jc w:val="both"/>
        <w:rPr>
          <w:b/>
          <w:bCs/>
          <w:color w:val="000000"/>
          <w:sz w:val="22"/>
          <w:szCs w:val="22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6"/>
        <w:gridCol w:w="4569"/>
      </w:tblGrid>
      <w:tr w:rsidR="008466DE" w:rsidRPr="008466DE" w14:paraId="50CB07AB" w14:textId="77777777" w:rsidTr="000364A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34BA9" w14:textId="426A4973" w:rsidR="008466DE" w:rsidRPr="007426BE" w:rsidRDefault="008466DE" w:rsidP="008466DE">
            <w:pPr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7426BE">
              <w:rPr>
                <w:b/>
                <w:bCs/>
                <w:color w:val="000000"/>
                <w:sz w:val="22"/>
                <w:szCs w:val="22"/>
              </w:rPr>
              <w:t>Описание процессов и методов сбора, систематизации, анализа сведений, относящихся к предпочтениям пользователей сети "Интернет", предоставления информации на основе этих сведений, а также способов осуществления таких процессов и методов.</w:t>
            </w:r>
          </w:p>
          <w:p w14:paraId="667BD655" w14:textId="77777777" w:rsidR="008466DE" w:rsidRPr="008466DE" w:rsidRDefault="008466DE" w:rsidP="00DD0DBA">
            <w:pPr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54F8" w14:textId="003E0EB2" w:rsidR="008466DE" w:rsidRPr="008466DE" w:rsidRDefault="00DE54E3" w:rsidP="00E56B47">
            <w:pPr>
              <w:pStyle w:val="a7"/>
              <w:spacing w:before="0" w:beforeAutospacing="0" w:after="0" w:afterAutospacing="0"/>
              <w:jc w:val="both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 xml:space="preserve">а) </w:t>
            </w:r>
            <w:r w:rsidR="00330E4E">
              <w:rPr>
                <w:color w:val="333333"/>
                <w:sz w:val="22"/>
                <w:szCs w:val="22"/>
              </w:rPr>
              <w:t xml:space="preserve">Площадка </w:t>
            </w:r>
            <w:r w:rsidR="008E46E4" w:rsidRPr="008466DE">
              <w:rPr>
                <w:color w:val="333333"/>
                <w:sz w:val="22"/>
                <w:szCs w:val="22"/>
              </w:rPr>
              <w:t>автоматически</w:t>
            </w:r>
            <w:r w:rsidR="008E46E4">
              <w:rPr>
                <w:color w:val="333333"/>
                <w:sz w:val="22"/>
                <w:szCs w:val="22"/>
              </w:rPr>
              <w:t>,</w:t>
            </w:r>
            <w:r w:rsidR="008E46E4" w:rsidRPr="008466DE">
              <w:rPr>
                <w:color w:val="333333"/>
                <w:sz w:val="22"/>
                <w:szCs w:val="22"/>
              </w:rPr>
              <w:t xml:space="preserve"> с учётом персональных </w:t>
            </w:r>
            <w:r w:rsidR="007426BE" w:rsidRPr="008466DE">
              <w:rPr>
                <w:color w:val="333333"/>
                <w:sz w:val="22"/>
                <w:szCs w:val="22"/>
              </w:rPr>
              <w:t>рекомендаций</w:t>
            </w:r>
            <w:r w:rsidR="007426BE">
              <w:rPr>
                <w:color w:val="333333"/>
                <w:sz w:val="22"/>
                <w:szCs w:val="22"/>
              </w:rPr>
              <w:t>, посредством</w:t>
            </w:r>
            <w:r w:rsidR="00E56B47">
              <w:rPr>
                <w:color w:val="333333"/>
                <w:sz w:val="22"/>
                <w:szCs w:val="22"/>
              </w:rPr>
              <w:t xml:space="preserve"> интегрированного </w:t>
            </w:r>
            <w:r w:rsidR="002C3E37">
              <w:rPr>
                <w:color w:val="333333"/>
                <w:sz w:val="22"/>
                <w:szCs w:val="22"/>
              </w:rPr>
              <w:t xml:space="preserve">программного </w:t>
            </w:r>
            <w:r w:rsidR="00E56B47">
              <w:rPr>
                <w:color w:val="333333"/>
                <w:sz w:val="22"/>
                <w:szCs w:val="22"/>
              </w:rPr>
              <w:t>кода ПЭВМ</w:t>
            </w:r>
            <w:r w:rsidR="0079314A" w:rsidRPr="0079314A">
              <w:rPr>
                <w:color w:val="333333"/>
                <w:sz w:val="22"/>
                <w:szCs w:val="22"/>
              </w:rPr>
              <w:t xml:space="preserve"> </w:t>
            </w:r>
            <w:r w:rsidR="002C3E37">
              <w:rPr>
                <w:color w:val="333333"/>
                <w:sz w:val="22"/>
                <w:szCs w:val="22"/>
              </w:rPr>
              <w:t xml:space="preserve">осуществляет круглосуточно в </w:t>
            </w:r>
            <w:r w:rsidR="00E56B47">
              <w:rPr>
                <w:color w:val="333333"/>
                <w:sz w:val="22"/>
                <w:szCs w:val="22"/>
              </w:rPr>
              <w:t>непрерывном</w:t>
            </w:r>
            <w:r w:rsidR="002C3E37">
              <w:rPr>
                <w:color w:val="333333"/>
                <w:sz w:val="22"/>
                <w:szCs w:val="22"/>
              </w:rPr>
              <w:t xml:space="preserve"> режиме демонстрацию</w:t>
            </w:r>
            <w:r w:rsidR="00E56B47">
              <w:rPr>
                <w:color w:val="333333"/>
                <w:sz w:val="22"/>
                <w:szCs w:val="22"/>
              </w:rPr>
              <w:t xml:space="preserve"> </w:t>
            </w:r>
            <w:r w:rsidR="008466DE" w:rsidRPr="008466DE">
              <w:rPr>
                <w:color w:val="333333"/>
                <w:sz w:val="22"/>
                <w:szCs w:val="22"/>
              </w:rPr>
              <w:t>виджет</w:t>
            </w:r>
            <w:r w:rsidR="00E56B47">
              <w:rPr>
                <w:color w:val="333333"/>
                <w:sz w:val="22"/>
                <w:szCs w:val="22"/>
              </w:rPr>
              <w:t>ов</w:t>
            </w:r>
            <w:r w:rsidR="008466DE" w:rsidRPr="008466DE">
              <w:rPr>
                <w:color w:val="333333"/>
                <w:sz w:val="22"/>
                <w:szCs w:val="22"/>
              </w:rPr>
              <w:t xml:space="preserve"> </w:t>
            </w:r>
            <w:r w:rsidR="00E56B47">
              <w:rPr>
                <w:color w:val="333333"/>
                <w:sz w:val="22"/>
                <w:szCs w:val="22"/>
              </w:rPr>
              <w:t xml:space="preserve">правообладателя </w:t>
            </w:r>
            <w:r w:rsidR="00E56B47" w:rsidRPr="002C3E37">
              <w:rPr>
                <w:color w:val="333333"/>
                <w:sz w:val="22"/>
                <w:szCs w:val="22"/>
              </w:rPr>
              <w:t>ПЭВМ</w:t>
            </w:r>
          </w:p>
          <w:p w14:paraId="2A0CA66F" w14:textId="77777777" w:rsidR="00D04BB7" w:rsidRDefault="00D04BB7" w:rsidP="008466DE">
            <w:pPr>
              <w:pStyle w:val="a7"/>
              <w:spacing w:before="0" w:beforeAutospacing="0" w:after="0" w:afterAutospacing="0"/>
              <w:rPr>
                <w:color w:val="333333"/>
                <w:sz w:val="22"/>
                <w:szCs w:val="22"/>
              </w:rPr>
            </w:pPr>
          </w:p>
          <w:p w14:paraId="7EF9ACF9" w14:textId="68D017D4" w:rsidR="00074B6E" w:rsidRDefault="00DE54E3" w:rsidP="00074B6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 xml:space="preserve">б) </w:t>
            </w:r>
            <w:r w:rsidR="00D04BB7" w:rsidRPr="00854450">
              <w:rPr>
                <w:color w:val="333333"/>
                <w:sz w:val="22"/>
                <w:szCs w:val="22"/>
              </w:rPr>
              <w:t xml:space="preserve">Посредством ПЭВМ </w:t>
            </w:r>
            <w:r w:rsidR="0015526A">
              <w:rPr>
                <w:color w:val="333333"/>
                <w:sz w:val="22"/>
                <w:szCs w:val="22"/>
              </w:rPr>
              <w:t xml:space="preserve">осуществляется сбор данных, в соответствии с функциональным назначением, указанным в части 1 настоящих Правил в целях обработки </w:t>
            </w:r>
            <w:proofErr w:type="gramStart"/>
            <w:r w:rsidR="0015526A">
              <w:rPr>
                <w:color w:val="333333"/>
                <w:sz w:val="22"/>
                <w:szCs w:val="22"/>
              </w:rPr>
              <w:t>и  последующего</w:t>
            </w:r>
            <w:proofErr w:type="gramEnd"/>
            <w:r w:rsidR="0015526A">
              <w:rPr>
                <w:color w:val="333333"/>
                <w:sz w:val="22"/>
                <w:szCs w:val="22"/>
              </w:rPr>
              <w:t xml:space="preserve"> хранения в Базе данных</w:t>
            </w:r>
            <w:r w:rsidR="00074B6E">
              <w:rPr>
                <w:color w:val="333333"/>
                <w:sz w:val="22"/>
                <w:szCs w:val="22"/>
              </w:rPr>
              <w:t xml:space="preserve"> правообладателя ПЭВМ. </w:t>
            </w:r>
          </w:p>
          <w:p w14:paraId="249BB22F" w14:textId="1C4C9E11" w:rsidR="0015526A" w:rsidRDefault="00074B6E" w:rsidP="00D55E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 xml:space="preserve">ПЭВМ </w:t>
            </w:r>
            <w:r w:rsidR="009A7163">
              <w:rPr>
                <w:color w:val="333333"/>
                <w:sz w:val="22"/>
                <w:szCs w:val="22"/>
              </w:rPr>
              <w:t>в автоматическом режиме</w:t>
            </w:r>
            <w:r w:rsidR="00B42CA5">
              <w:rPr>
                <w:color w:val="333333"/>
                <w:sz w:val="22"/>
                <w:szCs w:val="22"/>
              </w:rPr>
              <w:t xml:space="preserve"> обрабатывает</w:t>
            </w:r>
            <w:r w:rsidR="00D56B64">
              <w:rPr>
                <w:color w:val="333333"/>
                <w:sz w:val="22"/>
                <w:szCs w:val="22"/>
              </w:rPr>
              <w:t xml:space="preserve"> полученные данные</w:t>
            </w:r>
            <w:r w:rsidR="00B42CA5">
              <w:rPr>
                <w:color w:val="333333"/>
                <w:sz w:val="22"/>
                <w:szCs w:val="22"/>
              </w:rPr>
              <w:t xml:space="preserve"> и формирует на основе предпочтений пользователей сети «Интернет» «персонализированный» контент</w:t>
            </w:r>
            <w:r w:rsidR="00246550">
              <w:rPr>
                <w:color w:val="333333"/>
                <w:sz w:val="22"/>
                <w:szCs w:val="22"/>
              </w:rPr>
              <w:t xml:space="preserve">. </w:t>
            </w:r>
          </w:p>
          <w:p w14:paraId="75A89352" w14:textId="34EE33B4" w:rsidR="008466DE" w:rsidRPr="008466DE" w:rsidRDefault="008466DE" w:rsidP="00D55E7A">
            <w:pPr>
              <w:pStyle w:val="a7"/>
              <w:spacing w:before="0" w:beforeAutospacing="0" w:after="0" w:afterAutospacing="0"/>
              <w:jc w:val="both"/>
              <w:rPr>
                <w:color w:val="333333"/>
                <w:sz w:val="22"/>
                <w:szCs w:val="22"/>
              </w:rPr>
            </w:pPr>
          </w:p>
          <w:p w14:paraId="5F2899D6" w14:textId="0BF33F6F" w:rsidR="008466DE" w:rsidRPr="008466DE" w:rsidRDefault="00074B6E" w:rsidP="00D55E7A">
            <w:pPr>
              <w:pStyle w:val="a7"/>
              <w:spacing w:before="0" w:beforeAutospacing="0" w:after="0" w:afterAutospacing="0"/>
              <w:jc w:val="both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 xml:space="preserve">в) </w:t>
            </w:r>
            <w:r w:rsidR="008466DE" w:rsidRPr="008466DE">
              <w:rPr>
                <w:color w:val="333333"/>
                <w:sz w:val="22"/>
                <w:szCs w:val="22"/>
              </w:rPr>
              <w:t xml:space="preserve">При </w:t>
            </w:r>
            <w:r w:rsidR="009A7163">
              <w:rPr>
                <w:color w:val="333333"/>
                <w:sz w:val="22"/>
                <w:szCs w:val="22"/>
              </w:rPr>
              <w:t>нажатии Пользователя</w:t>
            </w:r>
            <w:r w:rsidR="008466DE" w:rsidRPr="008466DE">
              <w:rPr>
                <w:color w:val="333333"/>
                <w:sz w:val="22"/>
                <w:szCs w:val="22"/>
              </w:rPr>
              <w:t xml:space="preserve"> </w:t>
            </w:r>
            <w:r w:rsidR="005150DB">
              <w:rPr>
                <w:color w:val="333333"/>
                <w:sz w:val="22"/>
                <w:szCs w:val="22"/>
              </w:rPr>
              <w:t xml:space="preserve">на демонстрируемый посредством </w:t>
            </w:r>
            <w:proofErr w:type="gramStart"/>
            <w:r w:rsidR="005150DB">
              <w:rPr>
                <w:color w:val="333333"/>
                <w:sz w:val="22"/>
                <w:szCs w:val="22"/>
              </w:rPr>
              <w:t>ПЭВМ</w:t>
            </w:r>
            <w:r w:rsidR="00D55E7A">
              <w:rPr>
                <w:color w:val="333333"/>
                <w:sz w:val="22"/>
                <w:szCs w:val="22"/>
              </w:rPr>
              <w:t xml:space="preserve"> </w:t>
            </w:r>
            <w:r w:rsidR="005150DB">
              <w:rPr>
                <w:color w:val="333333"/>
                <w:sz w:val="22"/>
                <w:szCs w:val="22"/>
              </w:rPr>
              <w:t xml:space="preserve"> на</w:t>
            </w:r>
            <w:proofErr w:type="gramEnd"/>
            <w:r w:rsidR="005150DB">
              <w:rPr>
                <w:color w:val="333333"/>
                <w:sz w:val="22"/>
                <w:szCs w:val="22"/>
              </w:rPr>
              <w:t xml:space="preserve"> Сайте </w:t>
            </w:r>
            <w:r w:rsidR="007426BE">
              <w:rPr>
                <w:color w:val="333333"/>
                <w:sz w:val="22"/>
                <w:szCs w:val="22"/>
              </w:rPr>
              <w:t>контент, в</w:t>
            </w:r>
            <w:r w:rsidR="008466DE" w:rsidRPr="008466DE">
              <w:rPr>
                <w:color w:val="333333"/>
                <w:sz w:val="22"/>
                <w:szCs w:val="22"/>
              </w:rPr>
              <w:t xml:space="preserve"> </w:t>
            </w:r>
            <w:r w:rsidR="005150DB">
              <w:rPr>
                <w:color w:val="333333"/>
                <w:sz w:val="22"/>
                <w:szCs w:val="22"/>
              </w:rPr>
              <w:t xml:space="preserve">Базу данных </w:t>
            </w:r>
            <w:r w:rsidR="008466DE" w:rsidRPr="008466DE">
              <w:rPr>
                <w:color w:val="333333"/>
                <w:sz w:val="22"/>
                <w:szCs w:val="22"/>
              </w:rPr>
              <w:t xml:space="preserve">сохраняется информация о </w:t>
            </w:r>
            <w:r w:rsidR="005150DB">
              <w:rPr>
                <w:color w:val="333333"/>
                <w:sz w:val="22"/>
                <w:szCs w:val="22"/>
              </w:rPr>
              <w:t xml:space="preserve">тематике такого контента. </w:t>
            </w:r>
          </w:p>
          <w:p w14:paraId="1D0658DA" w14:textId="46B1D080" w:rsidR="007426BE" w:rsidRDefault="008466DE" w:rsidP="00D55E7A">
            <w:pPr>
              <w:pStyle w:val="a7"/>
              <w:spacing w:before="0" w:beforeAutospacing="0" w:after="0" w:afterAutospacing="0"/>
              <w:jc w:val="both"/>
              <w:rPr>
                <w:color w:val="333333"/>
                <w:sz w:val="22"/>
                <w:szCs w:val="22"/>
              </w:rPr>
            </w:pPr>
            <w:r w:rsidRPr="008466DE">
              <w:rPr>
                <w:color w:val="333333"/>
                <w:sz w:val="22"/>
                <w:szCs w:val="22"/>
              </w:rPr>
              <w:t xml:space="preserve">Каждой новости в </w:t>
            </w:r>
            <w:r w:rsidR="007426BE">
              <w:rPr>
                <w:color w:val="333333"/>
                <w:sz w:val="22"/>
                <w:szCs w:val="22"/>
              </w:rPr>
              <w:t xml:space="preserve">ПЭВМ </w:t>
            </w:r>
            <w:r w:rsidR="007426BE" w:rsidRPr="008466DE">
              <w:rPr>
                <w:color w:val="333333"/>
                <w:sz w:val="22"/>
                <w:szCs w:val="22"/>
              </w:rPr>
              <w:t>соответствует</w:t>
            </w:r>
            <w:r w:rsidRPr="008466DE">
              <w:rPr>
                <w:color w:val="333333"/>
                <w:sz w:val="22"/>
                <w:szCs w:val="22"/>
              </w:rPr>
              <w:t xml:space="preserve"> определённый набор тематик. Этот набор определяется </w:t>
            </w:r>
            <w:r w:rsidR="00D909DA">
              <w:rPr>
                <w:color w:val="333333"/>
                <w:sz w:val="22"/>
                <w:szCs w:val="22"/>
              </w:rPr>
              <w:t xml:space="preserve">ПЭВМ </w:t>
            </w:r>
            <w:r w:rsidRPr="008466DE">
              <w:rPr>
                <w:color w:val="333333"/>
                <w:sz w:val="22"/>
                <w:szCs w:val="22"/>
              </w:rPr>
              <w:t xml:space="preserve">на основе содержания новости. </w:t>
            </w:r>
          </w:p>
          <w:p w14:paraId="589FA99C" w14:textId="77777777" w:rsidR="007426BE" w:rsidRDefault="007426BE" w:rsidP="00D55E7A">
            <w:pPr>
              <w:pStyle w:val="a7"/>
              <w:spacing w:before="0" w:beforeAutospacing="0" w:after="0" w:afterAutospacing="0"/>
              <w:jc w:val="both"/>
              <w:rPr>
                <w:color w:val="333333"/>
                <w:sz w:val="22"/>
                <w:szCs w:val="22"/>
              </w:rPr>
            </w:pPr>
          </w:p>
          <w:p w14:paraId="33A29A0F" w14:textId="2E9894F8" w:rsidR="008466DE" w:rsidRPr="008466DE" w:rsidRDefault="00DE54E3" w:rsidP="00D55E7A">
            <w:pPr>
              <w:pStyle w:val="a7"/>
              <w:spacing w:before="0" w:beforeAutospacing="0" w:after="0" w:afterAutospacing="0"/>
              <w:jc w:val="both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 xml:space="preserve">г) </w:t>
            </w:r>
            <w:r w:rsidR="008466DE" w:rsidRPr="008466DE">
              <w:rPr>
                <w:color w:val="333333"/>
                <w:sz w:val="22"/>
                <w:szCs w:val="22"/>
              </w:rPr>
              <w:t>Собирая сведения о новостях,</w:t>
            </w:r>
            <w:r w:rsidR="00D909DA">
              <w:rPr>
                <w:color w:val="333333"/>
                <w:sz w:val="22"/>
                <w:szCs w:val="22"/>
              </w:rPr>
              <w:t xml:space="preserve"> переход на который произвел </w:t>
            </w:r>
            <w:r w:rsidR="007426BE">
              <w:rPr>
                <w:color w:val="333333"/>
                <w:sz w:val="22"/>
                <w:szCs w:val="22"/>
              </w:rPr>
              <w:t xml:space="preserve">Пользователь, </w:t>
            </w:r>
            <w:r w:rsidR="007426BE" w:rsidRPr="008466DE">
              <w:rPr>
                <w:color w:val="333333"/>
                <w:sz w:val="22"/>
                <w:szCs w:val="22"/>
              </w:rPr>
              <w:t>ПЭВМ</w:t>
            </w:r>
            <w:r w:rsidR="007426BE">
              <w:rPr>
                <w:color w:val="333333"/>
                <w:sz w:val="22"/>
                <w:szCs w:val="22"/>
              </w:rPr>
              <w:t xml:space="preserve"> </w:t>
            </w:r>
            <w:r w:rsidR="008466DE" w:rsidRPr="008466DE">
              <w:rPr>
                <w:color w:val="333333"/>
                <w:sz w:val="22"/>
                <w:szCs w:val="22"/>
              </w:rPr>
              <w:t xml:space="preserve">накапливает в </w:t>
            </w:r>
            <w:r w:rsidR="007426BE">
              <w:rPr>
                <w:color w:val="333333"/>
                <w:sz w:val="22"/>
                <w:szCs w:val="22"/>
              </w:rPr>
              <w:t>Базе данных</w:t>
            </w:r>
            <w:r w:rsidR="008466DE" w:rsidRPr="008466DE">
              <w:rPr>
                <w:color w:val="333333"/>
                <w:sz w:val="22"/>
                <w:szCs w:val="22"/>
              </w:rPr>
              <w:t xml:space="preserve"> информацию </w:t>
            </w:r>
            <w:r w:rsidR="007426BE">
              <w:rPr>
                <w:color w:val="333333"/>
                <w:sz w:val="22"/>
                <w:szCs w:val="22"/>
              </w:rPr>
              <w:t xml:space="preserve">о Пользователе сети «Интернет» и </w:t>
            </w:r>
            <w:r w:rsidR="008466DE" w:rsidRPr="008466DE">
              <w:rPr>
                <w:color w:val="333333"/>
                <w:sz w:val="22"/>
                <w:szCs w:val="22"/>
              </w:rPr>
              <w:lastRenderedPageBreak/>
              <w:t>интересующих его новостных тематиках</w:t>
            </w:r>
            <w:r w:rsidR="001D44FC">
              <w:rPr>
                <w:color w:val="333333"/>
                <w:sz w:val="22"/>
                <w:szCs w:val="22"/>
              </w:rPr>
              <w:t xml:space="preserve">, что образует «профиль» Пользователя. </w:t>
            </w:r>
          </w:p>
          <w:p w14:paraId="54E5F678" w14:textId="77777777" w:rsidR="00DE54E3" w:rsidRDefault="00DE54E3" w:rsidP="00D01E44">
            <w:pPr>
              <w:pStyle w:val="a7"/>
              <w:spacing w:before="0" w:beforeAutospacing="0" w:after="0" w:afterAutospacing="0"/>
              <w:rPr>
                <w:color w:val="333333"/>
                <w:sz w:val="22"/>
                <w:szCs w:val="22"/>
              </w:rPr>
            </w:pPr>
          </w:p>
          <w:p w14:paraId="15676AA0" w14:textId="2E97B919" w:rsidR="008466DE" w:rsidRDefault="00DE54E3" w:rsidP="00DE54E3">
            <w:pPr>
              <w:pStyle w:val="a7"/>
              <w:spacing w:before="0" w:beforeAutospacing="0" w:after="0" w:afterAutospacing="0"/>
              <w:jc w:val="both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 xml:space="preserve">д) </w:t>
            </w:r>
            <w:r w:rsidR="008466DE" w:rsidRPr="008466DE">
              <w:rPr>
                <w:color w:val="333333"/>
                <w:sz w:val="22"/>
                <w:szCs w:val="22"/>
              </w:rPr>
              <w:t xml:space="preserve">В момент очередного наполнения (формирования новостной выдачи) виджета для </w:t>
            </w:r>
            <w:r w:rsidR="001D44FC">
              <w:rPr>
                <w:color w:val="333333"/>
                <w:sz w:val="22"/>
                <w:szCs w:val="22"/>
              </w:rPr>
              <w:t xml:space="preserve">Пользователя </w:t>
            </w:r>
            <w:r w:rsidR="001D44FC" w:rsidRPr="008466DE">
              <w:rPr>
                <w:color w:val="333333"/>
                <w:sz w:val="22"/>
                <w:szCs w:val="22"/>
              </w:rPr>
              <w:t>ПЭВМ</w:t>
            </w:r>
            <w:r w:rsidR="001D44FC">
              <w:rPr>
                <w:color w:val="333333"/>
                <w:sz w:val="22"/>
                <w:szCs w:val="22"/>
              </w:rPr>
              <w:t xml:space="preserve"> учитывает и (или) стремится </w:t>
            </w:r>
            <w:r w:rsidR="008466DE" w:rsidRPr="008466DE">
              <w:rPr>
                <w:color w:val="333333"/>
                <w:sz w:val="22"/>
                <w:szCs w:val="22"/>
              </w:rPr>
              <w:t xml:space="preserve">учитывать сведения о том, какие тематики интересовали </w:t>
            </w:r>
            <w:r w:rsidR="00293181">
              <w:rPr>
                <w:color w:val="333333"/>
                <w:sz w:val="22"/>
                <w:szCs w:val="22"/>
              </w:rPr>
              <w:t>Пользователя сети «Интернет»</w:t>
            </w:r>
            <w:r w:rsidR="008466DE" w:rsidRPr="008466DE">
              <w:rPr>
                <w:color w:val="333333"/>
                <w:sz w:val="22"/>
                <w:szCs w:val="22"/>
              </w:rPr>
              <w:t>, и увеличивать вероятность показа новостей тематик</w:t>
            </w:r>
            <w:r w:rsidR="00293181">
              <w:rPr>
                <w:color w:val="333333"/>
                <w:sz w:val="22"/>
                <w:szCs w:val="22"/>
              </w:rPr>
              <w:t xml:space="preserve"> профиля такого Пользователя. </w:t>
            </w:r>
          </w:p>
          <w:p w14:paraId="37DA67C0" w14:textId="310E4015" w:rsidR="00DE54E3" w:rsidRPr="00D01E44" w:rsidRDefault="00DE54E3" w:rsidP="00DE54E3">
            <w:pPr>
              <w:pStyle w:val="a7"/>
              <w:spacing w:before="0" w:beforeAutospacing="0" w:after="0" w:afterAutospacing="0"/>
              <w:jc w:val="both"/>
              <w:rPr>
                <w:color w:val="333333"/>
                <w:sz w:val="22"/>
                <w:szCs w:val="22"/>
              </w:rPr>
            </w:pPr>
          </w:p>
        </w:tc>
      </w:tr>
      <w:tr w:rsidR="008466DE" w:rsidRPr="008466DE" w14:paraId="583F30A4" w14:textId="77777777" w:rsidTr="000364A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49CC7" w14:textId="77777777" w:rsidR="000364A9" w:rsidRDefault="000364A9" w:rsidP="00DD0DBA">
            <w:pPr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  <w:p w14:paraId="17F1F993" w14:textId="49C282E6" w:rsidR="008466DE" w:rsidRPr="00DE54E3" w:rsidRDefault="008466DE" w:rsidP="00DD0DBA">
            <w:pPr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DE54E3">
              <w:rPr>
                <w:b/>
                <w:bCs/>
                <w:color w:val="000000"/>
                <w:sz w:val="22"/>
                <w:szCs w:val="22"/>
              </w:rPr>
              <w:t>В</w:t>
            </w:r>
            <w:r w:rsidRPr="001E6413">
              <w:rPr>
                <w:b/>
                <w:bCs/>
                <w:color w:val="000000"/>
                <w:sz w:val="22"/>
                <w:szCs w:val="22"/>
              </w:rPr>
              <w:t>иды сведений, относящихся к предпочтениям пользователей сети "Интернет", которые используются для предоставления информации с применением рекомендательных технологий, источники получения таких сведений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036B3" w14:textId="0577142E" w:rsidR="00D55E7A" w:rsidRPr="00D55E7A" w:rsidRDefault="00D55E7A" w:rsidP="00F074B3">
            <w:pPr>
              <w:jc w:val="both"/>
              <w:rPr>
                <w:color w:val="333333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К </w:t>
            </w:r>
            <w:r w:rsidRPr="001E6413">
              <w:rPr>
                <w:color w:val="000000"/>
                <w:sz w:val="22"/>
                <w:szCs w:val="22"/>
              </w:rPr>
              <w:t>сведени</w:t>
            </w:r>
            <w:r>
              <w:rPr>
                <w:color w:val="000000"/>
                <w:sz w:val="22"/>
                <w:szCs w:val="22"/>
              </w:rPr>
              <w:t>ям</w:t>
            </w:r>
            <w:r w:rsidRPr="001E6413">
              <w:rPr>
                <w:color w:val="000000"/>
                <w:sz w:val="22"/>
                <w:szCs w:val="22"/>
              </w:rPr>
              <w:t>, относящи</w:t>
            </w:r>
            <w:r>
              <w:rPr>
                <w:color w:val="000000"/>
                <w:sz w:val="22"/>
                <w:szCs w:val="22"/>
              </w:rPr>
              <w:t>м</w:t>
            </w:r>
            <w:r w:rsidRPr="001E6413">
              <w:rPr>
                <w:color w:val="000000"/>
                <w:sz w:val="22"/>
                <w:szCs w:val="22"/>
              </w:rPr>
              <w:t>ся к предпочтениям пользователей сети "Интернет"</w:t>
            </w:r>
            <w:r>
              <w:rPr>
                <w:color w:val="000000"/>
                <w:sz w:val="22"/>
                <w:szCs w:val="22"/>
              </w:rPr>
              <w:t xml:space="preserve"> относится т</w:t>
            </w:r>
            <w:r w:rsidR="00D01E44" w:rsidRPr="00D01E44">
              <w:rPr>
                <w:color w:val="000000"/>
                <w:sz w:val="22"/>
                <w:szCs w:val="22"/>
              </w:rPr>
              <w:t>ематик</w:t>
            </w:r>
            <w:r w:rsidR="00F074B3">
              <w:rPr>
                <w:color w:val="000000"/>
                <w:sz w:val="22"/>
                <w:szCs w:val="22"/>
              </w:rPr>
              <w:t>а</w:t>
            </w:r>
            <w:r w:rsidR="00D01E44" w:rsidRPr="00D01E44">
              <w:rPr>
                <w:color w:val="000000"/>
                <w:sz w:val="22"/>
                <w:szCs w:val="22"/>
              </w:rPr>
              <w:t xml:space="preserve"> </w:t>
            </w:r>
            <w:r w:rsidR="009C2B7F">
              <w:rPr>
                <w:color w:val="333333"/>
                <w:sz w:val="22"/>
                <w:szCs w:val="22"/>
              </w:rPr>
              <w:t xml:space="preserve">демонстрируемого посредством </w:t>
            </w:r>
            <w:proofErr w:type="gramStart"/>
            <w:r w:rsidR="009C2B7F">
              <w:rPr>
                <w:color w:val="333333"/>
                <w:sz w:val="22"/>
                <w:szCs w:val="22"/>
              </w:rPr>
              <w:t>ПЭВМ</w:t>
            </w:r>
            <w:r>
              <w:rPr>
                <w:color w:val="333333"/>
                <w:sz w:val="22"/>
                <w:szCs w:val="22"/>
              </w:rPr>
              <w:t> </w:t>
            </w:r>
            <w:r w:rsidR="009C2B7F">
              <w:rPr>
                <w:color w:val="333333"/>
                <w:sz w:val="22"/>
                <w:szCs w:val="22"/>
              </w:rPr>
              <w:t xml:space="preserve"> на</w:t>
            </w:r>
            <w:proofErr w:type="gramEnd"/>
            <w:r w:rsidR="009C2B7F">
              <w:rPr>
                <w:color w:val="333333"/>
                <w:sz w:val="22"/>
                <w:szCs w:val="22"/>
              </w:rPr>
              <w:t xml:space="preserve"> Сайте контента, выбранного Пользователем путем нажатия и перехода на источник такого контента</w:t>
            </w:r>
            <w:r>
              <w:rPr>
                <w:color w:val="333333"/>
                <w:sz w:val="22"/>
                <w:szCs w:val="22"/>
              </w:rPr>
              <w:t xml:space="preserve"> и </w:t>
            </w:r>
            <w:r w:rsidRPr="00D55E7A">
              <w:rPr>
                <w:color w:val="333333"/>
                <w:sz w:val="22"/>
                <w:szCs w:val="22"/>
              </w:rPr>
              <w:t>полученные посредством автоматической работы модулей ПЭВМ.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2A1AB9C2" w14:textId="77777777" w:rsidR="008466DE" w:rsidRPr="004B014C" w:rsidRDefault="008466DE" w:rsidP="00DD0DBA">
      <w:pPr>
        <w:ind w:firstLine="540"/>
        <w:jc w:val="both"/>
        <w:rPr>
          <w:b/>
          <w:bCs/>
          <w:color w:val="000000"/>
          <w:sz w:val="22"/>
          <w:szCs w:val="22"/>
        </w:rPr>
      </w:pPr>
    </w:p>
    <w:p w14:paraId="6A916B01" w14:textId="77777777" w:rsidR="00DD0DBA" w:rsidRPr="003B33BC" w:rsidRDefault="00DD0DBA" w:rsidP="00DD0DBA"/>
    <w:sectPr w:rsidR="00DD0DBA" w:rsidRPr="003B3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F6514" w14:textId="77777777" w:rsidR="0071444C" w:rsidRDefault="0071444C" w:rsidP="006A481F">
      <w:r>
        <w:separator/>
      </w:r>
    </w:p>
  </w:endnote>
  <w:endnote w:type="continuationSeparator" w:id="0">
    <w:p w14:paraId="24165CB6" w14:textId="77777777" w:rsidR="0071444C" w:rsidRDefault="0071444C" w:rsidP="006A4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23590" w14:textId="77777777" w:rsidR="0071444C" w:rsidRDefault="0071444C" w:rsidP="006A481F">
      <w:r>
        <w:separator/>
      </w:r>
    </w:p>
  </w:footnote>
  <w:footnote w:type="continuationSeparator" w:id="0">
    <w:p w14:paraId="57BBE4C9" w14:textId="77777777" w:rsidR="0071444C" w:rsidRDefault="0071444C" w:rsidP="006A481F">
      <w:r>
        <w:continuationSeparator/>
      </w:r>
    </w:p>
  </w:footnote>
  <w:footnote w:id="1">
    <w:p w14:paraId="37700BCB" w14:textId="77777777" w:rsidR="00801838" w:rsidRPr="006A481F" w:rsidRDefault="006A481F" w:rsidP="00801838">
      <w:pPr>
        <w:ind w:firstLine="540"/>
        <w:jc w:val="both"/>
        <w:rPr>
          <w:color w:val="000000"/>
          <w:sz w:val="16"/>
          <w:szCs w:val="16"/>
        </w:rPr>
      </w:pPr>
      <w:r>
        <w:rPr>
          <w:rStyle w:val="a6"/>
        </w:rPr>
        <w:footnoteRef/>
      </w:r>
      <w:r>
        <w:t xml:space="preserve"> </w:t>
      </w:r>
      <w:r w:rsidRPr="006A481F">
        <w:rPr>
          <w:color w:val="000000"/>
          <w:sz w:val="16"/>
          <w:szCs w:val="16"/>
        </w:rPr>
        <w:t xml:space="preserve">не допускается </w:t>
      </w:r>
      <w:r w:rsidRPr="00EB1DED">
        <w:rPr>
          <w:color w:val="000000"/>
          <w:sz w:val="16"/>
          <w:szCs w:val="16"/>
        </w:rPr>
        <w:t>наложение записи</w:t>
      </w:r>
      <w:r w:rsidRPr="006A481F">
        <w:rPr>
          <w:color w:val="000000"/>
          <w:sz w:val="16"/>
          <w:szCs w:val="16"/>
        </w:rPr>
        <w:t xml:space="preserve"> на иную информацию, размещенную на информационном ресурсе, на котором применяются рекомендательные технологии</w:t>
      </w:r>
      <w:r w:rsidR="00801838" w:rsidRPr="00EB1DED">
        <w:rPr>
          <w:color w:val="000000"/>
          <w:sz w:val="16"/>
          <w:szCs w:val="16"/>
        </w:rPr>
        <w:t xml:space="preserve">, </w:t>
      </w:r>
      <w:r w:rsidR="00801838" w:rsidRPr="006A481F">
        <w:rPr>
          <w:color w:val="000000"/>
          <w:sz w:val="16"/>
          <w:szCs w:val="16"/>
        </w:rPr>
        <w:t>без дополнительной регистрации и иных ограничений</w:t>
      </w:r>
      <w:r w:rsidR="00801838" w:rsidRPr="00EB1DED">
        <w:rPr>
          <w:color w:val="000000"/>
          <w:sz w:val="16"/>
          <w:szCs w:val="16"/>
        </w:rPr>
        <w:t xml:space="preserve"> </w:t>
      </w:r>
      <w:r w:rsidR="00801838" w:rsidRPr="006A481F">
        <w:rPr>
          <w:color w:val="000000"/>
          <w:sz w:val="16"/>
          <w:szCs w:val="16"/>
        </w:rPr>
        <w:t>в общедоступном, непрерывном режиме, круглосуточно.</w:t>
      </w:r>
    </w:p>
    <w:p w14:paraId="69F19F96" w14:textId="60812D95" w:rsidR="00801838" w:rsidRPr="006A481F" w:rsidRDefault="00801838" w:rsidP="00801838">
      <w:pPr>
        <w:ind w:firstLine="540"/>
        <w:jc w:val="both"/>
        <w:rPr>
          <w:color w:val="000000"/>
          <w:sz w:val="30"/>
          <w:szCs w:val="30"/>
        </w:rPr>
      </w:pPr>
    </w:p>
    <w:p w14:paraId="57E70123" w14:textId="758436A6" w:rsidR="006A481F" w:rsidRPr="006A481F" w:rsidRDefault="006A481F" w:rsidP="006A481F">
      <w:pPr>
        <w:ind w:firstLine="540"/>
        <w:jc w:val="both"/>
        <w:rPr>
          <w:color w:val="000000"/>
          <w:sz w:val="30"/>
          <w:szCs w:val="30"/>
        </w:rPr>
      </w:pPr>
    </w:p>
    <w:p w14:paraId="4A15F64C" w14:textId="54239339" w:rsidR="006A481F" w:rsidRDefault="006A481F">
      <w:pPr>
        <w:pStyle w:val="a4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AE0F770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087E0C61"/>
    <w:multiLevelType w:val="hybridMultilevel"/>
    <w:tmpl w:val="7C88F0F2"/>
    <w:lvl w:ilvl="0" w:tplc="C596951A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F4EB1"/>
    <w:multiLevelType w:val="hybridMultilevel"/>
    <w:tmpl w:val="E4148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383418">
    <w:abstractNumId w:val="0"/>
  </w:num>
  <w:num w:numId="2" w16cid:durableId="2048753244">
    <w:abstractNumId w:val="1"/>
  </w:num>
  <w:num w:numId="3" w16cid:durableId="1950699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1F"/>
    <w:rsid w:val="00022159"/>
    <w:rsid w:val="000364A9"/>
    <w:rsid w:val="000414D1"/>
    <w:rsid w:val="00074B6E"/>
    <w:rsid w:val="000B7E82"/>
    <w:rsid w:val="00127360"/>
    <w:rsid w:val="0015526A"/>
    <w:rsid w:val="00184320"/>
    <w:rsid w:val="001D44FC"/>
    <w:rsid w:val="001E6413"/>
    <w:rsid w:val="00203DF5"/>
    <w:rsid w:val="0022385C"/>
    <w:rsid w:val="00246550"/>
    <w:rsid w:val="00293181"/>
    <w:rsid w:val="002B78B3"/>
    <w:rsid w:val="002C3E37"/>
    <w:rsid w:val="00324B91"/>
    <w:rsid w:val="00330E4E"/>
    <w:rsid w:val="00330F27"/>
    <w:rsid w:val="003B33BC"/>
    <w:rsid w:val="00436351"/>
    <w:rsid w:val="004B014C"/>
    <w:rsid w:val="005150DB"/>
    <w:rsid w:val="005345A7"/>
    <w:rsid w:val="00596D92"/>
    <w:rsid w:val="005B0DEF"/>
    <w:rsid w:val="005D26F9"/>
    <w:rsid w:val="005D3E46"/>
    <w:rsid w:val="0068537B"/>
    <w:rsid w:val="006A481F"/>
    <w:rsid w:val="006B0FDC"/>
    <w:rsid w:val="006E19D1"/>
    <w:rsid w:val="0071444C"/>
    <w:rsid w:val="0072244B"/>
    <w:rsid w:val="007426BE"/>
    <w:rsid w:val="007436FC"/>
    <w:rsid w:val="0079314A"/>
    <w:rsid w:val="007D7F80"/>
    <w:rsid w:val="00801838"/>
    <w:rsid w:val="008466DE"/>
    <w:rsid w:val="00854450"/>
    <w:rsid w:val="0086486A"/>
    <w:rsid w:val="0086702E"/>
    <w:rsid w:val="00883AF6"/>
    <w:rsid w:val="008E46E4"/>
    <w:rsid w:val="00997E7C"/>
    <w:rsid w:val="009A7163"/>
    <w:rsid w:val="009C2B7F"/>
    <w:rsid w:val="009C52E7"/>
    <w:rsid w:val="009F6055"/>
    <w:rsid w:val="00A03F21"/>
    <w:rsid w:val="00AE5C30"/>
    <w:rsid w:val="00B05120"/>
    <w:rsid w:val="00B220BF"/>
    <w:rsid w:val="00B22727"/>
    <w:rsid w:val="00B42CA5"/>
    <w:rsid w:val="00BE3217"/>
    <w:rsid w:val="00CD094E"/>
    <w:rsid w:val="00D01E44"/>
    <w:rsid w:val="00D04BB7"/>
    <w:rsid w:val="00D55E7A"/>
    <w:rsid w:val="00D56B64"/>
    <w:rsid w:val="00D82B91"/>
    <w:rsid w:val="00D909DA"/>
    <w:rsid w:val="00D94691"/>
    <w:rsid w:val="00DD0DBA"/>
    <w:rsid w:val="00DE54E3"/>
    <w:rsid w:val="00E56B47"/>
    <w:rsid w:val="00E72932"/>
    <w:rsid w:val="00E82EDD"/>
    <w:rsid w:val="00E879F9"/>
    <w:rsid w:val="00EB1DED"/>
    <w:rsid w:val="00F074B3"/>
    <w:rsid w:val="00F4320E"/>
    <w:rsid w:val="00F45394"/>
    <w:rsid w:val="00F63A7D"/>
    <w:rsid w:val="00FA59A0"/>
    <w:rsid w:val="00FC0769"/>
    <w:rsid w:val="00FC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335236"/>
  <w15:chartTrackingRefBased/>
  <w15:docId w15:val="{F8736874-59F4-3E4C-9547-0991F23A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6F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A481F"/>
  </w:style>
  <w:style w:type="character" w:styleId="a3">
    <w:name w:val="Hyperlink"/>
    <w:basedOn w:val="a0"/>
    <w:uiPriority w:val="99"/>
    <w:semiHidden/>
    <w:unhideWhenUsed/>
    <w:rsid w:val="006A481F"/>
    <w:rPr>
      <w:color w:val="0000FF"/>
      <w:u w:val="single"/>
    </w:rPr>
  </w:style>
  <w:style w:type="paragraph" w:styleId="a4">
    <w:name w:val="footnote text"/>
    <w:basedOn w:val="a"/>
    <w:link w:val="a5"/>
    <w:uiPriority w:val="99"/>
    <w:semiHidden/>
    <w:unhideWhenUsed/>
    <w:rsid w:val="006A481F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5">
    <w:name w:val="Текст сноски Знак"/>
    <w:basedOn w:val="a0"/>
    <w:link w:val="a4"/>
    <w:uiPriority w:val="99"/>
    <w:semiHidden/>
    <w:rsid w:val="006A481F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6A481F"/>
    <w:rPr>
      <w:vertAlign w:val="superscript"/>
    </w:rPr>
  </w:style>
  <w:style w:type="character" w:customStyle="1" w:styleId="f">
    <w:name w:val="f"/>
    <w:basedOn w:val="a0"/>
    <w:rsid w:val="001E6413"/>
  </w:style>
  <w:style w:type="paragraph" w:styleId="a7">
    <w:name w:val="Normal (Web)"/>
    <w:basedOn w:val="a"/>
    <w:uiPriority w:val="99"/>
    <w:unhideWhenUsed/>
    <w:rsid w:val="00DD0DBA"/>
    <w:pPr>
      <w:spacing w:before="100" w:beforeAutospacing="1" w:after="100" w:afterAutospacing="1"/>
    </w:pPr>
  </w:style>
  <w:style w:type="table" w:styleId="a8">
    <w:name w:val="Table Grid"/>
    <w:basedOn w:val="a1"/>
    <w:uiPriority w:val="39"/>
    <w:rsid w:val="00DD0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br">
    <w:name w:val="nobr"/>
    <w:basedOn w:val="a0"/>
    <w:rsid w:val="005D26F9"/>
  </w:style>
  <w:style w:type="paragraph" w:styleId="a9">
    <w:name w:val="List Paragraph"/>
    <w:basedOn w:val="a"/>
    <w:uiPriority w:val="34"/>
    <w:qFormat/>
    <w:rsid w:val="00846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698</Words>
  <Characters>4545</Characters>
  <Application>Microsoft Office Word</Application>
  <DocSecurity>0</DocSecurity>
  <Lines>126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user09</dc:creator>
  <cp:keywords/>
  <dc:description/>
  <cp:lastModifiedBy>user09</cp:lastModifiedBy>
  <cp:revision>2</cp:revision>
  <dcterms:created xsi:type="dcterms:W3CDTF">2023-09-28T13:14:00Z</dcterms:created>
  <dcterms:modified xsi:type="dcterms:W3CDTF">2023-09-28T13:14:00Z</dcterms:modified>
</cp:coreProperties>
</file>